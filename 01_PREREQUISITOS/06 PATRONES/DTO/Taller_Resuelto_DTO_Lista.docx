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B4" w:rsidRDefault="003A73B4" w:rsidP="00951FCE">
      <w:pPr>
        <w:pStyle w:val="Ttulo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Patrón de Diseño DTO (Data Transfer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s-CO"/>
        </w:rPr>
        <w:t>Object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s-CO"/>
        </w:rPr>
        <w:t>)</w:t>
      </w:r>
    </w:p>
    <w:p w:rsidR="003A73B4" w:rsidRDefault="003A73B4" w:rsidP="00951FCE">
      <w:pPr>
        <w:pStyle w:val="Ttulo2"/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Taller Práctico: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  <w:t xml:space="preserve">DTO usando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  <w:t>AutoMapper</w:t>
      </w:r>
      <w:proofErr w:type="spellEnd"/>
    </w:p>
    <w:p w:rsidR="003A73B4" w:rsidRDefault="003A73B4" w:rsidP="00951FCE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CO"/>
        </w:rPr>
        <w:t>Objetivo del ejemplo</w:t>
      </w:r>
    </w:p>
    <w:p w:rsidR="000159F9" w:rsidRPr="003A73B4" w:rsidRDefault="00951FCE" w:rsidP="00951FC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sz w:val="24"/>
          <w:szCs w:val="24"/>
          <w:lang w:val="es-CO"/>
        </w:rPr>
        <w:t xml:space="preserve">Este taller tiene como objetivo enseñar cómo usar </w:t>
      </w:r>
      <w:proofErr w:type="spellStart"/>
      <w:r w:rsidRPr="003A73B4">
        <w:rPr>
          <w:rFonts w:ascii="Times New Roman" w:hAnsi="Times New Roman" w:cs="Times New Roman"/>
          <w:sz w:val="24"/>
          <w:szCs w:val="24"/>
          <w:lang w:val="es-CO"/>
        </w:rPr>
        <w:t>AutoMapper</w:t>
      </w:r>
      <w:proofErr w:type="spellEnd"/>
      <w:r w:rsidRPr="003A73B4">
        <w:rPr>
          <w:rFonts w:ascii="Times New Roman" w:hAnsi="Times New Roman" w:cs="Times New Roman"/>
          <w:sz w:val="24"/>
          <w:szCs w:val="24"/>
          <w:lang w:val="es-CO"/>
        </w:rPr>
        <w:t xml:space="preserve"> en un proyecto </w:t>
      </w:r>
      <w:r w:rsidRPr="003A73B4">
        <w:rPr>
          <w:rFonts w:ascii="Times New Roman" w:hAnsi="Times New Roman" w:cs="Times New Roman"/>
          <w:sz w:val="24"/>
          <w:szCs w:val="24"/>
          <w:lang w:val="es-CO"/>
        </w:rPr>
        <w:t>para mapear entidades a obj</w:t>
      </w:r>
      <w:r w:rsidR="003A73B4">
        <w:rPr>
          <w:rFonts w:ascii="Times New Roman" w:hAnsi="Times New Roman" w:cs="Times New Roman"/>
          <w:sz w:val="24"/>
          <w:szCs w:val="24"/>
          <w:lang w:val="es-CO"/>
        </w:rPr>
        <w:t xml:space="preserve">etos DTO (Data Transfer </w:t>
      </w:r>
      <w:proofErr w:type="spellStart"/>
      <w:r w:rsidR="003A73B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="003A73B4">
        <w:rPr>
          <w:rFonts w:ascii="Times New Roman" w:hAnsi="Times New Roman" w:cs="Times New Roman"/>
          <w:sz w:val="24"/>
          <w:szCs w:val="24"/>
          <w:lang w:val="es-CO"/>
        </w:rPr>
        <w:t>)</w:t>
      </w:r>
      <w:r w:rsidRPr="003A73B4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3A73B4">
        <w:rPr>
          <w:rFonts w:ascii="Times New Roman" w:hAnsi="Times New Roman" w:cs="Times New Roman"/>
          <w:sz w:val="24"/>
          <w:szCs w:val="24"/>
          <w:lang w:val="es-CO"/>
        </w:rPr>
        <w:t xml:space="preserve"> En este ejemplo mapeamos colecciones.</w:t>
      </w:r>
    </w:p>
    <w:p w:rsidR="000159F9" w:rsidRPr="003A73B4" w:rsidRDefault="00951FCE" w:rsidP="00951FCE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color w:val="auto"/>
          <w:sz w:val="24"/>
          <w:szCs w:val="24"/>
          <w:lang w:val="es-CO"/>
        </w:rPr>
        <w:t>Estructura del proyecto</w:t>
      </w:r>
    </w:p>
    <w:p w:rsidR="000159F9" w:rsidRPr="003A73B4" w:rsidRDefault="00951FCE" w:rsidP="00951FC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sz w:val="24"/>
          <w:szCs w:val="24"/>
          <w:lang w:val="es-CO"/>
        </w:rPr>
        <w:t>El proyecto está organizado en los siguientes espacios de nombres (</w:t>
      </w:r>
      <w:proofErr w:type="spellStart"/>
      <w:r w:rsidRPr="003A73B4">
        <w:rPr>
          <w:rFonts w:ascii="Times New Roman" w:hAnsi="Times New Roman" w:cs="Times New Roman"/>
          <w:sz w:val="24"/>
          <w:szCs w:val="24"/>
          <w:lang w:val="es-CO"/>
        </w:rPr>
        <w:t>namespaces</w:t>
      </w:r>
      <w:proofErr w:type="spellEnd"/>
      <w:r w:rsidRPr="003A73B4">
        <w:rPr>
          <w:rFonts w:ascii="Times New Roman" w:hAnsi="Times New Roman" w:cs="Times New Roman"/>
          <w:sz w:val="24"/>
          <w:szCs w:val="24"/>
          <w:lang w:val="es-CO"/>
        </w:rPr>
        <w:t>):</w:t>
      </w:r>
    </w:p>
    <w:p w:rsidR="000159F9" w:rsidRPr="00951FCE" w:rsidRDefault="00951FCE" w:rsidP="00951FCE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951FCE">
        <w:rPr>
          <w:rFonts w:ascii="Times New Roman" w:hAnsi="Times New Roman" w:cs="Times New Roman"/>
          <w:sz w:val="24"/>
          <w:szCs w:val="24"/>
          <w:lang w:val="es-CO"/>
        </w:rPr>
        <w:t>01_Dto.Models – contiene la clase de dominio Empleado</w:t>
      </w:r>
    </w:p>
    <w:p w:rsidR="000159F9" w:rsidRPr="00951FCE" w:rsidRDefault="00951FCE" w:rsidP="00951FCE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951FCE">
        <w:rPr>
          <w:rFonts w:ascii="Times New Roman" w:hAnsi="Times New Roman" w:cs="Times New Roman"/>
          <w:sz w:val="24"/>
          <w:szCs w:val="24"/>
          <w:lang w:val="es-CO"/>
        </w:rPr>
        <w:t xml:space="preserve">01_Dto.DTOs – contiene el objeto de transferencia </w:t>
      </w:r>
      <w:proofErr w:type="spellStart"/>
      <w:r w:rsidRPr="00951FCE">
        <w:rPr>
          <w:rFonts w:ascii="Times New Roman" w:hAnsi="Times New Roman" w:cs="Times New Roman"/>
          <w:sz w:val="24"/>
          <w:szCs w:val="24"/>
          <w:lang w:val="es-CO"/>
        </w:rPr>
        <w:t>Empl</w:t>
      </w:r>
      <w:r w:rsidRPr="00951FCE">
        <w:rPr>
          <w:rFonts w:ascii="Times New Roman" w:hAnsi="Times New Roman" w:cs="Times New Roman"/>
          <w:sz w:val="24"/>
          <w:szCs w:val="24"/>
          <w:lang w:val="es-CO"/>
        </w:rPr>
        <w:t>eadoDTO</w:t>
      </w:r>
      <w:proofErr w:type="spellEnd"/>
    </w:p>
    <w:p w:rsidR="000159F9" w:rsidRPr="00951FCE" w:rsidRDefault="00951FCE" w:rsidP="00951FCE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951FCE">
        <w:rPr>
          <w:rFonts w:ascii="Times New Roman" w:hAnsi="Times New Roman" w:cs="Times New Roman"/>
          <w:sz w:val="24"/>
          <w:szCs w:val="24"/>
          <w:lang w:val="es-CO"/>
        </w:rPr>
        <w:t xml:space="preserve">01_Dto.Profiler – contiene el perfil de mapeo para </w:t>
      </w:r>
      <w:proofErr w:type="spellStart"/>
      <w:r w:rsidRPr="00951FCE">
        <w:rPr>
          <w:rFonts w:ascii="Times New Roman" w:hAnsi="Times New Roman" w:cs="Times New Roman"/>
          <w:sz w:val="24"/>
          <w:szCs w:val="24"/>
          <w:lang w:val="es-CO"/>
        </w:rPr>
        <w:t>AutoMapper</w:t>
      </w:r>
      <w:proofErr w:type="spellEnd"/>
    </w:p>
    <w:p w:rsidR="000159F9" w:rsidRPr="00951FCE" w:rsidRDefault="00951FCE" w:rsidP="00951FCE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951FCE">
        <w:rPr>
          <w:rFonts w:ascii="Times New Roman" w:hAnsi="Times New Roman" w:cs="Times New Roman"/>
          <w:sz w:val="24"/>
          <w:szCs w:val="24"/>
          <w:lang w:val="es-CO"/>
        </w:rPr>
        <w:t xml:space="preserve">01_Dto.Controllers – contiene el controlador </w:t>
      </w:r>
      <w:proofErr w:type="spellStart"/>
      <w:r w:rsidRPr="00951FCE">
        <w:rPr>
          <w:rFonts w:ascii="Times New Roman" w:hAnsi="Times New Roman" w:cs="Times New Roman"/>
          <w:sz w:val="24"/>
          <w:szCs w:val="24"/>
          <w:lang w:val="es-CO"/>
        </w:rPr>
        <w:t>EmpleadoController</w:t>
      </w:r>
      <w:proofErr w:type="spellEnd"/>
    </w:p>
    <w:p w:rsidR="003A73B4" w:rsidRPr="00951FCE" w:rsidRDefault="00951FCE" w:rsidP="00951FCE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951FCE">
        <w:rPr>
          <w:rFonts w:ascii="Times New Roman" w:hAnsi="Times New Roman" w:cs="Times New Roman"/>
          <w:sz w:val="24"/>
          <w:szCs w:val="24"/>
          <w:lang w:val="es-CO"/>
        </w:rPr>
        <w:t>Program.cs</w:t>
      </w:r>
      <w:proofErr w:type="spellEnd"/>
      <w:r w:rsidRPr="00951FCE">
        <w:rPr>
          <w:rFonts w:ascii="Times New Roman" w:hAnsi="Times New Roman" w:cs="Times New Roman"/>
          <w:sz w:val="24"/>
          <w:szCs w:val="24"/>
          <w:lang w:val="es-CO"/>
        </w:rPr>
        <w:t xml:space="preserve"> – archivo de configuración principal de la aplicación</w:t>
      </w:r>
    </w:p>
    <w:p w:rsidR="000159F9" w:rsidRPr="003A73B4" w:rsidRDefault="00951FCE" w:rsidP="00951FCE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>Definición del modelo de dominio</w:t>
      </w:r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 xml:space="preserve"> (Empleado.cs)</w:t>
      </w:r>
    </w:p>
    <w:p w:rsidR="000159F9" w:rsidRDefault="00951FCE">
      <w:r>
        <w:rPr>
          <w:rFonts w:ascii="Consolas" w:hAnsi="Consolas"/>
          <w:sz w:val="20"/>
        </w:rPr>
        <w:t>n</w:t>
      </w:r>
      <w:r>
        <w:rPr>
          <w:rFonts w:ascii="Consolas" w:hAnsi="Consolas"/>
          <w:sz w:val="20"/>
        </w:rPr>
        <w:t>amespace _01_Dto.Models</w:t>
      </w:r>
      <w:r>
        <w:rPr>
          <w:rFonts w:ascii="Consolas" w:hAnsi="Consolas"/>
          <w:sz w:val="20"/>
        </w:rPr>
        <w:br/>
        <w:t>{</w:t>
      </w:r>
      <w:r>
        <w:rPr>
          <w:rFonts w:ascii="Consolas" w:hAnsi="Consolas"/>
          <w:sz w:val="20"/>
        </w:rPr>
        <w:br/>
        <w:t xml:space="preserve">    public class Empleado</w:t>
      </w:r>
      <w:r>
        <w:rPr>
          <w:rFonts w:ascii="Consolas" w:hAnsi="Consolas"/>
          <w:sz w:val="20"/>
        </w:rPr>
        <w:br/>
        <w:t xml:space="preserve">    {</w:t>
      </w:r>
      <w:r>
        <w:rPr>
          <w:rFonts w:ascii="Consolas" w:hAnsi="Consolas"/>
          <w:sz w:val="20"/>
        </w:rPr>
        <w:br/>
        <w:t xml:space="preserve">        public int Id { get; set; }</w:t>
      </w:r>
      <w:r>
        <w:rPr>
          <w:rFonts w:ascii="Consolas" w:hAnsi="Consolas"/>
          <w:sz w:val="20"/>
        </w:rPr>
        <w:br/>
        <w:t xml:space="preserve">        public string FullName { get; set; } = string.Empty;</w:t>
      </w:r>
      <w:r>
        <w:rPr>
          <w:rFonts w:ascii="Consolas" w:hAnsi="Consolas"/>
          <w:sz w:val="20"/>
        </w:rPr>
        <w:br/>
        <w:t xml:space="preserve">        public string Role { get; set; } = string.Empty;</w:t>
      </w:r>
      <w:r>
        <w:rPr>
          <w:rFonts w:ascii="Consolas" w:hAnsi="Consolas"/>
          <w:sz w:val="20"/>
        </w:rPr>
        <w:br/>
        <w:t xml:space="preserve">        public decimal Salar</w:t>
      </w:r>
      <w:r>
        <w:rPr>
          <w:rFonts w:ascii="Consolas" w:hAnsi="Consolas"/>
          <w:sz w:val="20"/>
        </w:rPr>
        <w:t>y { get; set; }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>}</w:t>
      </w:r>
    </w:p>
    <w:p w:rsidR="000159F9" w:rsidRPr="003A73B4" w:rsidRDefault="00951FCE" w:rsidP="003A73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>Definición del DTO (</w:t>
      </w:r>
      <w:proofErr w:type="spellStart"/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>EmpleadoDTO.cs</w:t>
      </w:r>
      <w:proofErr w:type="spellEnd"/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>)</w:t>
      </w:r>
    </w:p>
    <w:p w:rsidR="000159F9" w:rsidRDefault="00951FCE">
      <w:r>
        <w:rPr>
          <w:rFonts w:ascii="Consolas" w:hAnsi="Consolas"/>
          <w:sz w:val="20"/>
        </w:rPr>
        <w:t>namespace _01_Dto.DTOs</w:t>
      </w:r>
      <w:r>
        <w:rPr>
          <w:rFonts w:ascii="Consolas" w:hAnsi="Consolas"/>
          <w:sz w:val="20"/>
        </w:rPr>
        <w:br/>
        <w:t>{</w:t>
      </w:r>
      <w:r>
        <w:rPr>
          <w:rFonts w:ascii="Consolas" w:hAnsi="Consolas"/>
          <w:sz w:val="20"/>
        </w:rPr>
        <w:br/>
        <w:t xml:space="preserve">    public class EmpleadoDTO</w:t>
      </w:r>
      <w:r>
        <w:rPr>
          <w:rFonts w:ascii="Consolas" w:hAnsi="Consolas"/>
          <w:sz w:val="20"/>
        </w:rPr>
        <w:br/>
        <w:t xml:space="preserve">    {</w:t>
      </w:r>
      <w:r>
        <w:rPr>
          <w:rFonts w:ascii="Consolas" w:hAnsi="Consolas"/>
          <w:sz w:val="20"/>
        </w:rPr>
        <w:br/>
        <w:t xml:space="preserve">        public int Id { get; set; }</w:t>
      </w:r>
      <w:r>
        <w:rPr>
          <w:rFonts w:ascii="Consolas" w:hAnsi="Consolas"/>
          <w:sz w:val="20"/>
        </w:rPr>
        <w:br/>
        <w:t xml:space="preserve">        public string FullName { get; set; } = string.Empty;</w:t>
      </w:r>
      <w:r>
        <w:rPr>
          <w:rFonts w:ascii="Consolas" w:hAnsi="Consolas"/>
          <w:sz w:val="20"/>
        </w:rPr>
        <w:br/>
        <w:t xml:space="preserve">        public string Cargo { get; </w:t>
      </w:r>
      <w:r>
        <w:rPr>
          <w:rFonts w:ascii="Consolas" w:hAnsi="Consolas"/>
          <w:sz w:val="20"/>
        </w:rPr>
        <w:t>set; } = string.Empty;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>}</w:t>
      </w:r>
    </w:p>
    <w:p w:rsidR="000159F9" w:rsidRPr="003A73B4" w:rsidRDefault="00951FCE" w:rsidP="003A73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Configuración del perfil de AutoMapper (EmpleadoProfile.cs)</w:t>
      </w:r>
    </w:p>
    <w:p w:rsidR="000159F9" w:rsidRDefault="00951FCE">
      <w:r>
        <w:rPr>
          <w:rFonts w:ascii="Consolas" w:hAnsi="Consolas"/>
          <w:sz w:val="20"/>
        </w:rPr>
        <w:t>using _01_Dto.DTOs;</w:t>
      </w:r>
      <w:r>
        <w:rPr>
          <w:rFonts w:ascii="Consolas" w:hAnsi="Consolas"/>
          <w:sz w:val="20"/>
        </w:rPr>
        <w:br/>
        <w:t>using _01_Dto.Models;</w:t>
      </w:r>
      <w:r>
        <w:rPr>
          <w:rFonts w:ascii="Consolas" w:hAnsi="Consolas"/>
          <w:sz w:val="20"/>
        </w:rPr>
        <w:br/>
        <w:t>using AutoMapper;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namespace _01_Dto.Profiler</w:t>
      </w:r>
      <w:r>
        <w:rPr>
          <w:rFonts w:ascii="Consolas" w:hAnsi="Consolas"/>
          <w:sz w:val="20"/>
        </w:rPr>
        <w:br/>
        <w:t>{</w:t>
      </w:r>
      <w:r>
        <w:rPr>
          <w:rFonts w:ascii="Consolas" w:hAnsi="Consolas"/>
          <w:sz w:val="20"/>
        </w:rPr>
        <w:br/>
        <w:t xml:space="preserve">    public class EmpleadoProfile : Profile</w:t>
      </w:r>
      <w:r>
        <w:rPr>
          <w:rFonts w:ascii="Consolas" w:hAnsi="Consolas"/>
          <w:sz w:val="20"/>
        </w:rPr>
        <w:br/>
        <w:t xml:space="preserve">    {</w:t>
      </w:r>
      <w:r>
        <w:rPr>
          <w:rFonts w:ascii="Consolas" w:hAnsi="Consolas"/>
          <w:sz w:val="20"/>
        </w:rPr>
        <w:br/>
        <w:t xml:space="preserve">        public Emplead</w:t>
      </w:r>
      <w:r>
        <w:rPr>
          <w:rFonts w:ascii="Consolas" w:hAnsi="Consolas"/>
          <w:sz w:val="20"/>
        </w:rPr>
        <w:t>oProfile()</w:t>
      </w:r>
      <w:r>
        <w:rPr>
          <w:rFonts w:ascii="Consolas" w:hAnsi="Consolas"/>
          <w:sz w:val="20"/>
        </w:rPr>
        <w:br/>
        <w:t xml:space="preserve">        {</w:t>
      </w:r>
      <w:r>
        <w:rPr>
          <w:rFonts w:ascii="Consolas" w:hAnsi="Consolas"/>
          <w:sz w:val="20"/>
        </w:rPr>
        <w:br/>
        <w:t xml:space="preserve">            CreateMap&lt;Empleado, EmpleadoDTO&gt;()</w:t>
      </w:r>
      <w:r>
        <w:rPr>
          <w:rFonts w:ascii="Consolas" w:hAnsi="Consolas"/>
          <w:sz w:val="20"/>
        </w:rPr>
        <w:br/>
        <w:t xml:space="preserve">                .ForMember(dest =&gt; dest.Cargo, opt =&gt; opt.MapFrom(src =&gt; src.Role));</w:t>
      </w:r>
      <w:r>
        <w:rPr>
          <w:rFonts w:ascii="Consolas" w:hAnsi="Consolas"/>
          <w:sz w:val="20"/>
        </w:rPr>
        <w:br/>
        <w:t xml:space="preserve">        }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>}</w:t>
      </w:r>
    </w:p>
    <w:p w:rsidR="000159F9" w:rsidRPr="003A73B4" w:rsidRDefault="00951FCE" w:rsidP="003A73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 xml:space="preserve">Controlador con el </w:t>
      </w:r>
      <w:proofErr w:type="spellStart"/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>endpoint</w:t>
      </w:r>
      <w:proofErr w:type="spellEnd"/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 xml:space="preserve"> API (EmpleadoController.cs)</w:t>
      </w:r>
    </w:p>
    <w:p w:rsidR="000159F9" w:rsidRPr="00951FCE" w:rsidRDefault="00951FCE">
      <w:pPr>
        <w:rPr>
          <w:sz w:val="16"/>
          <w:szCs w:val="16"/>
        </w:rPr>
      </w:pPr>
      <w:r w:rsidRPr="00951FCE">
        <w:rPr>
          <w:rFonts w:ascii="Consolas" w:hAnsi="Consolas"/>
          <w:sz w:val="16"/>
          <w:szCs w:val="16"/>
        </w:rPr>
        <w:t>using _01_Dto.DTOs;</w:t>
      </w:r>
      <w:r w:rsidRPr="00951FCE">
        <w:rPr>
          <w:rFonts w:ascii="Consolas" w:hAnsi="Consolas"/>
          <w:sz w:val="16"/>
          <w:szCs w:val="16"/>
        </w:rPr>
        <w:br/>
        <w:t>using</w:t>
      </w:r>
      <w:r w:rsidRPr="00951FCE">
        <w:rPr>
          <w:rFonts w:ascii="Consolas" w:hAnsi="Consolas"/>
          <w:sz w:val="16"/>
          <w:szCs w:val="16"/>
        </w:rPr>
        <w:t xml:space="preserve"> _01_Dto.Models;</w:t>
      </w:r>
      <w:r w:rsidRPr="00951FCE">
        <w:rPr>
          <w:rFonts w:ascii="Consolas" w:hAnsi="Consolas"/>
          <w:sz w:val="16"/>
          <w:szCs w:val="16"/>
        </w:rPr>
        <w:br/>
        <w:t>using AutoMapper;</w:t>
      </w:r>
      <w:r w:rsidRPr="00951FCE">
        <w:rPr>
          <w:rFonts w:ascii="Consolas" w:hAnsi="Consolas"/>
          <w:sz w:val="16"/>
          <w:szCs w:val="16"/>
        </w:rPr>
        <w:br/>
        <w:t>using Microsoft.AspNetCore.Mvc;</w:t>
      </w:r>
      <w:r w:rsidRPr="00951FCE">
        <w:rPr>
          <w:rFonts w:ascii="Consolas" w:hAnsi="Consolas"/>
          <w:sz w:val="16"/>
          <w:szCs w:val="16"/>
        </w:rPr>
        <w:br/>
      </w:r>
      <w:r w:rsidRPr="00951FCE">
        <w:rPr>
          <w:rFonts w:ascii="Consolas" w:hAnsi="Consolas"/>
          <w:sz w:val="16"/>
          <w:szCs w:val="16"/>
        </w:rPr>
        <w:br/>
        <w:t>namespace _01_Dto.Controllers</w:t>
      </w:r>
      <w:r w:rsidRPr="00951FCE">
        <w:rPr>
          <w:rFonts w:ascii="Consolas" w:hAnsi="Consolas"/>
          <w:sz w:val="16"/>
          <w:szCs w:val="16"/>
        </w:rPr>
        <w:br/>
        <w:t>{</w:t>
      </w:r>
      <w:r w:rsidRPr="00951FCE">
        <w:rPr>
          <w:rFonts w:ascii="Consolas" w:hAnsi="Consolas"/>
          <w:sz w:val="16"/>
          <w:szCs w:val="16"/>
        </w:rPr>
        <w:br/>
        <w:t xml:space="preserve">    [ApiController]</w:t>
      </w:r>
      <w:r w:rsidRPr="00951FCE">
        <w:rPr>
          <w:rFonts w:ascii="Consolas" w:hAnsi="Consolas"/>
          <w:sz w:val="16"/>
          <w:szCs w:val="16"/>
        </w:rPr>
        <w:br/>
        <w:t xml:space="preserve">    [Route("api/[controller]")]</w:t>
      </w:r>
      <w:r w:rsidRPr="00951FCE">
        <w:rPr>
          <w:rFonts w:ascii="Consolas" w:hAnsi="Consolas"/>
          <w:sz w:val="16"/>
          <w:szCs w:val="16"/>
        </w:rPr>
        <w:br/>
        <w:t xml:space="preserve">    public class EmpleadoController : ControllerBase</w:t>
      </w:r>
      <w:r w:rsidRPr="00951FCE">
        <w:rPr>
          <w:rFonts w:ascii="Consolas" w:hAnsi="Consolas"/>
          <w:sz w:val="16"/>
          <w:szCs w:val="16"/>
        </w:rPr>
        <w:br/>
        <w:t xml:space="preserve">    {</w:t>
      </w:r>
      <w:r w:rsidRPr="00951FCE">
        <w:rPr>
          <w:rFonts w:ascii="Consolas" w:hAnsi="Consolas"/>
          <w:sz w:val="16"/>
          <w:szCs w:val="16"/>
        </w:rPr>
        <w:br/>
        <w:t xml:space="preserve">        private readonly IMapper _mapper;</w:t>
      </w:r>
      <w:r w:rsidRPr="00951FCE">
        <w:rPr>
          <w:rFonts w:ascii="Consolas" w:hAnsi="Consolas"/>
          <w:sz w:val="16"/>
          <w:szCs w:val="16"/>
        </w:rPr>
        <w:br/>
      </w:r>
      <w:r w:rsidRPr="00951FCE">
        <w:rPr>
          <w:rFonts w:ascii="Consolas" w:hAnsi="Consolas"/>
          <w:sz w:val="16"/>
          <w:szCs w:val="16"/>
        </w:rPr>
        <w:br/>
        <w:t xml:space="preserve">  </w:t>
      </w:r>
      <w:r w:rsidRPr="00951FCE">
        <w:rPr>
          <w:rFonts w:ascii="Consolas" w:hAnsi="Consolas"/>
          <w:sz w:val="16"/>
          <w:szCs w:val="16"/>
        </w:rPr>
        <w:t xml:space="preserve">      public EmpleadoController(IMapper mapper)</w:t>
      </w:r>
      <w:r w:rsidRPr="00951FCE">
        <w:rPr>
          <w:rFonts w:ascii="Consolas" w:hAnsi="Consolas"/>
          <w:sz w:val="16"/>
          <w:szCs w:val="16"/>
        </w:rPr>
        <w:br/>
        <w:t xml:space="preserve">        {</w:t>
      </w:r>
      <w:r w:rsidRPr="00951FCE">
        <w:rPr>
          <w:rFonts w:ascii="Consolas" w:hAnsi="Consolas"/>
          <w:sz w:val="16"/>
          <w:szCs w:val="16"/>
        </w:rPr>
        <w:br/>
        <w:t xml:space="preserve">            _mapper = mapper;</w:t>
      </w:r>
      <w:r w:rsidRPr="00951FCE">
        <w:rPr>
          <w:rFonts w:ascii="Consolas" w:hAnsi="Consolas"/>
          <w:sz w:val="16"/>
          <w:szCs w:val="16"/>
        </w:rPr>
        <w:br/>
        <w:t xml:space="preserve">        }</w:t>
      </w:r>
      <w:r w:rsidRPr="00951FCE">
        <w:rPr>
          <w:rFonts w:ascii="Consolas" w:hAnsi="Consolas"/>
          <w:sz w:val="16"/>
          <w:szCs w:val="16"/>
        </w:rPr>
        <w:br/>
      </w:r>
      <w:r w:rsidRPr="00951FCE">
        <w:rPr>
          <w:rFonts w:ascii="Consolas" w:hAnsi="Consolas"/>
          <w:sz w:val="16"/>
          <w:szCs w:val="16"/>
        </w:rPr>
        <w:br/>
        <w:t xml:space="preserve">        [HttpGet]</w:t>
      </w:r>
      <w:r w:rsidRPr="00951FCE">
        <w:rPr>
          <w:rFonts w:ascii="Consolas" w:hAnsi="Consolas"/>
          <w:sz w:val="16"/>
          <w:szCs w:val="16"/>
        </w:rPr>
        <w:br/>
        <w:t xml:space="preserve">        public ActionResult&lt;List&lt;EmpleadoDTO&gt;&gt; ObtenerEmpleado()</w:t>
      </w:r>
      <w:r w:rsidRPr="00951FCE">
        <w:rPr>
          <w:rFonts w:ascii="Consolas" w:hAnsi="Consolas"/>
          <w:sz w:val="16"/>
          <w:szCs w:val="16"/>
        </w:rPr>
        <w:br/>
        <w:t xml:space="preserve">        {</w:t>
      </w:r>
      <w:r w:rsidRPr="00951FCE">
        <w:rPr>
          <w:rFonts w:ascii="Consolas" w:hAnsi="Consolas"/>
          <w:sz w:val="16"/>
          <w:szCs w:val="16"/>
        </w:rPr>
        <w:br/>
        <w:t xml:space="preserve">            var empleados = new List&lt;Empleado&gt;</w:t>
      </w:r>
      <w:r w:rsidRPr="00951FCE">
        <w:rPr>
          <w:rFonts w:ascii="Consolas" w:hAnsi="Consolas"/>
          <w:sz w:val="16"/>
          <w:szCs w:val="16"/>
        </w:rPr>
        <w:br/>
        <w:t xml:space="preserve">            {</w:t>
      </w:r>
      <w:r w:rsidRPr="00951FCE">
        <w:rPr>
          <w:rFonts w:ascii="Consolas" w:hAnsi="Consolas"/>
          <w:sz w:val="16"/>
          <w:szCs w:val="16"/>
        </w:rPr>
        <w:br/>
        <w:t xml:space="preserve">   </w:t>
      </w:r>
      <w:r w:rsidRPr="00951FCE">
        <w:rPr>
          <w:rFonts w:ascii="Consolas" w:hAnsi="Consolas"/>
          <w:sz w:val="16"/>
          <w:szCs w:val="16"/>
        </w:rPr>
        <w:t xml:space="preserve">             new Empleado { Id = 1, FullName = "Carlos Pérez", Role = "Gerente de Proyectos", Salary = 9500000 },</w:t>
      </w:r>
      <w:r w:rsidRPr="00951FCE">
        <w:rPr>
          <w:rFonts w:ascii="Consolas" w:hAnsi="Consolas"/>
          <w:sz w:val="16"/>
          <w:szCs w:val="16"/>
        </w:rPr>
        <w:br/>
        <w:t xml:space="preserve">                new Empleado { Id = 2, FullName = "Aníbal Martínez", Role = "CEO", Salary = 35000000 },</w:t>
      </w:r>
      <w:r w:rsidRPr="00951FCE">
        <w:rPr>
          <w:rFonts w:ascii="Consolas" w:hAnsi="Consolas"/>
          <w:sz w:val="16"/>
          <w:szCs w:val="16"/>
        </w:rPr>
        <w:br/>
        <w:t xml:space="preserve">                new Empleado { Id = 3,</w:t>
      </w:r>
      <w:r w:rsidRPr="00951FCE">
        <w:rPr>
          <w:rFonts w:ascii="Consolas" w:hAnsi="Consolas"/>
          <w:sz w:val="16"/>
          <w:szCs w:val="16"/>
        </w:rPr>
        <w:t xml:space="preserve"> FullName = "José Lopez", Role = "Ing. de Mantenimiento", Salary = </w:t>
      </w:r>
      <w:proofErr w:type="gramStart"/>
      <w:r w:rsidRPr="00951FCE">
        <w:rPr>
          <w:rFonts w:ascii="Consolas" w:hAnsi="Consolas"/>
          <w:sz w:val="16"/>
          <w:szCs w:val="16"/>
        </w:rPr>
        <w:t>8500000 }</w:t>
      </w:r>
      <w:proofErr w:type="gramEnd"/>
      <w:r w:rsidRPr="00951FCE">
        <w:rPr>
          <w:rFonts w:ascii="Consolas" w:hAnsi="Consolas"/>
          <w:sz w:val="16"/>
          <w:szCs w:val="16"/>
        </w:rPr>
        <w:br/>
        <w:t xml:space="preserve">            };</w:t>
      </w:r>
      <w:r w:rsidRPr="00951FCE">
        <w:rPr>
          <w:rFonts w:ascii="Consolas" w:hAnsi="Consolas"/>
          <w:sz w:val="16"/>
          <w:szCs w:val="16"/>
        </w:rPr>
        <w:br/>
      </w:r>
      <w:r w:rsidRPr="00951FCE">
        <w:rPr>
          <w:rFonts w:ascii="Consolas" w:hAnsi="Consolas"/>
          <w:sz w:val="16"/>
          <w:szCs w:val="16"/>
        </w:rPr>
        <w:br/>
        <w:t xml:space="preserve">            var listaDto = _mapper.Map&lt;List&lt;EmpleadoDTO&gt;&gt;(empleados);</w:t>
      </w:r>
      <w:r w:rsidRPr="00951FCE">
        <w:rPr>
          <w:rFonts w:ascii="Consolas" w:hAnsi="Consolas"/>
          <w:sz w:val="16"/>
          <w:szCs w:val="16"/>
        </w:rPr>
        <w:br/>
        <w:t xml:space="preserve">            return Ok(listaDto);</w:t>
      </w:r>
      <w:r w:rsidRPr="00951FCE">
        <w:rPr>
          <w:rFonts w:ascii="Consolas" w:hAnsi="Consolas"/>
          <w:sz w:val="16"/>
          <w:szCs w:val="16"/>
        </w:rPr>
        <w:br/>
        <w:t xml:space="preserve">        }</w:t>
      </w:r>
      <w:r w:rsidRPr="00951FCE">
        <w:rPr>
          <w:rFonts w:ascii="Consolas" w:hAnsi="Consolas"/>
          <w:sz w:val="16"/>
          <w:szCs w:val="16"/>
        </w:rPr>
        <w:br/>
      </w:r>
      <w:r w:rsidRPr="00951FCE">
        <w:rPr>
          <w:rFonts w:ascii="Consolas" w:hAnsi="Consolas"/>
          <w:sz w:val="16"/>
          <w:szCs w:val="16"/>
        </w:rPr>
        <w:lastRenderedPageBreak/>
        <w:t xml:space="preserve">    }</w:t>
      </w:r>
      <w:r w:rsidRPr="00951FCE">
        <w:rPr>
          <w:rFonts w:ascii="Consolas" w:hAnsi="Consolas"/>
          <w:sz w:val="16"/>
          <w:szCs w:val="16"/>
        </w:rPr>
        <w:br/>
        <w:t>}</w:t>
      </w:r>
    </w:p>
    <w:p w:rsidR="000159F9" w:rsidRPr="003A73B4" w:rsidRDefault="00951FCE" w:rsidP="003A73B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>Configuración del proyecto (</w:t>
      </w:r>
      <w:proofErr w:type="spellStart"/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>Program.cs</w:t>
      </w:r>
      <w:proofErr w:type="spellEnd"/>
      <w:r w:rsidRPr="003A73B4">
        <w:rPr>
          <w:rFonts w:ascii="Times New Roman" w:hAnsi="Times New Roman" w:cs="Times New Roman"/>
          <w:b/>
          <w:sz w:val="24"/>
          <w:szCs w:val="24"/>
          <w:lang w:val="es-CO"/>
        </w:rPr>
        <w:t>)</w:t>
      </w:r>
      <w:bookmarkStart w:id="0" w:name="_GoBack"/>
      <w:bookmarkEnd w:id="0"/>
    </w:p>
    <w:p w:rsidR="000159F9" w:rsidRDefault="00951FCE">
      <w:r>
        <w:rPr>
          <w:rFonts w:ascii="Consolas" w:hAnsi="Consolas"/>
          <w:sz w:val="20"/>
        </w:rPr>
        <w:t>using _01_Dto.Profiler;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var builder = WebApplication.CreateBuilder(args);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Registro de AutoMapper</w:t>
      </w:r>
      <w:r>
        <w:rPr>
          <w:rFonts w:ascii="Consolas" w:hAnsi="Consolas"/>
          <w:sz w:val="20"/>
        </w:rPr>
        <w:br/>
        <w:t>builder.Services.AddAutoMapper(typeof(EmpleadoProfile));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Agregamos los controladores</w:t>
      </w:r>
      <w:r>
        <w:rPr>
          <w:rFonts w:ascii="Consolas" w:hAnsi="Consolas"/>
          <w:sz w:val="20"/>
        </w:rPr>
        <w:br/>
        <w:t>builder.Services.AddControllers();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var app = builder.Build();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app.MapControllers();</w:t>
      </w:r>
      <w:r>
        <w:rPr>
          <w:rFonts w:ascii="Consolas" w:hAnsi="Consolas"/>
          <w:sz w:val="20"/>
        </w:rPr>
        <w:br/>
        <w:t>app.Run();</w:t>
      </w:r>
    </w:p>
    <w:p w:rsidR="000159F9" w:rsidRPr="00951FCE" w:rsidRDefault="00951FCE" w:rsidP="00951FCE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951FCE">
        <w:rPr>
          <w:rFonts w:ascii="Times New Roman" w:hAnsi="Times New Roman" w:cs="Times New Roman"/>
          <w:color w:val="auto"/>
          <w:sz w:val="24"/>
          <w:szCs w:val="24"/>
          <w:lang w:val="es-CO"/>
        </w:rPr>
        <w:t>Resultado esperado</w:t>
      </w:r>
    </w:p>
    <w:p w:rsidR="000159F9" w:rsidRPr="00951FCE" w:rsidRDefault="00951FCE" w:rsidP="00951FC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951FCE">
        <w:rPr>
          <w:rFonts w:ascii="Times New Roman" w:hAnsi="Times New Roman" w:cs="Times New Roman"/>
          <w:sz w:val="24"/>
          <w:szCs w:val="24"/>
          <w:lang w:val="es-CO"/>
        </w:rPr>
        <w:t xml:space="preserve">Al ejecutar el proyecto y acceder al </w:t>
      </w:r>
      <w:proofErr w:type="spellStart"/>
      <w:r w:rsidRPr="00951FCE">
        <w:rPr>
          <w:rFonts w:ascii="Times New Roman" w:hAnsi="Times New Roman" w:cs="Times New Roman"/>
          <w:sz w:val="24"/>
          <w:szCs w:val="24"/>
          <w:lang w:val="es-CO"/>
        </w:rPr>
        <w:t>endpoint</w:t>
      </w:r>
      <w:proofErr w:type="spellEnd"/>
      <w:r w:rsidRPr="00951FCE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0159F9" w:rsidRPr="00951FCE" w:rsidRDefault="00951FCE" w:rsidP="00951FC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951FCE">
        <w:rPr>
          <w:rFonts w:ascii="Times New Roman" w:hAnsi="Times New Roman" w:cs="Times New Roman"/>
          <w:sz w:val="24"/>
          <w:szCs w:val="24"/>
          <w:lang w:val="es-CO"/>
        </w:rPr>
        <w:t>GET http://localhost:{puerto}/api/empleado</w:t>
      </w:r>
    </w:p>
    <w:p w:rsidR="000159F9" w:rsidRPr="00951FCE" w:rsidRDefault="00951FCE" w:rsidP="00951FC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951FCE">
        <w:rPr>
          <w:rFonts w:ascii="Times New Roman" w:hAnsi="Times New Roman" w:cs="Times New Roman"/>
          <w:sz w:val="24"/>
          <w:szCs w:val="24"/>
          <w:lang w:val="es-CO"/>
        </w:rPr>
        <w:t>Se debe obtener una respuesta JSON como:</w:t>
      </w:r>
    </w:p>
    <w:p w:rsidR="000159F9" w:rsidRDefault="00951FCE">
      <w:r>
        <w:t>[</w:t>
      </w:r>
      <w:r>
        <w:br/>
        <w:t xml:space="preserve">  { "id": 1, "fullName": "Carlos Pérez", "cargo": "Gerente de Proye</w:t>
      </w:r>
      <w:r>
        <w:t>ctos" },</w:t>
      </w:r>
      <w:r>
        <w:br/>
        <w:t xml:space="preserve">  { "id": 2, "fullName": "Aníbal Martínez", "cargo": "CEO" },</w:t>
      </w:r>
      <w:r>
        <w:br/>
        <w:t xml:space="preserve">  { "id": 3, "fullName": "José Lopez", "cargo": "Ing. de Mantenimiento" }</w:t>
      </w:r>
      <w:r>
        <w:br/>
        <w:t>]</w:t>
      </w:r>
    </w:p>
    <w:p w:rsidR="000159F9" w:rsidRPr="003A73B4" w:rsidRDefault="00951FCE" w:rsidP="00951FCE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color w:val="auto"/>
          <w:sz w:val="24"/>
          <w:szCs w:val="24"/>
          <w:lang w:val="es-CO"/>
        </w:rPr>
        <w:t>Conclusión y aprendizajes</w:t>
      </w:r>
    </w:p>
    <w:p w:rsidR="003A73B4" w:rsidRPr="003A73B4" w:rsidRDefault="00951FCE" w:rsidP="00951FC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sz w:val="24"/>
          <w:szCs w:val="24"/>
          <w:lang w:val="es-CO"/>
        </w:rPr>
        <w:t>Este taller permite comprender:</w:t>
      </w:r>
    </w:p>
    <w:p w:rsidR="003A73B4" w:rsidRDefault="00951FCE" w:rsidP="00951FCE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sz w:val="24"/>
          <w:szCs w:val="24"/>
          <w:lang w:val="es-CO"/>
        </w:rPr>
        <w:t xml:space="preserve">La separación entre entidades de dominio y </w:t>
      </w:r>
      <w:proofErr w:type="spellStart"/>
      <w:r w:rsidRPr="003A73B4">
        <w:rPr>
          <w:rFonts w:ascii="Times New Roman" w:hAnsi="Times New Roman" w:cs="Times New Roman"/>
          <w:sz w:val="24"/>
          <w:szCs w:val="24"/>
          <w:lang w:val="es-CO"/>
        </w:rPr>
        <w:t>DTO</w:t>
      </w:r>
      <w:r w:rsidRPr="003A73B4">
        <w:rPr>
          <w:rFonts w:ascii="Times New Roman" w:hAnsi="Times New Roman" w:cs="Times New Roman"/>
          <w:sz w:val="24"/>
          <w:szCs w:val="24"/>
          <w:lang w:val="es-CO"/>
        </w:rPr>
        <w:t>s</w:t>
      </w:r>
      <w:proofErr w:type="spellEnd"/>
      <w:r w:rsidRPr="003A73B4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3A73B4" w:rsidRDefault="00951FCE" w:rsidP="00951FCE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sz w:val="24"/>
          <w:szCs w:val="24"/>
          <w:lang w:val="es-CO"/>
        </w:rPr>
        <w:t>Cómo ocultar o renombrar propiedades sensibles o irrelevantes para el consumidor de una API.</w:t>
      </w:r>
    </w:p>
    <w:p w:rsidR="000159F9" w:rsidRPr="003A73B4" w:rsidRDefault="00951FCE" w:rsidP="003A73B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3A73B4">
        <w:rPr>
          <w:rFonts w:ascii="Times New Roman" w:hAnsi="Times New Roman" w:cs="Times New Roman"/>
          <w:sz w:val="24"/>
          <w:szCs w:val="24"/>
          <w:lang w:val="es-CO"/>
        </w:rPr>
        <w:t xml:space="preserve">Cómo usar </w:t>
      </w:r>
      <w:proofErr w:type="spellStart"/>
      <w:r w:rsidRPr="003A73B4">
        <w:rPr>
          <w:rFonts w:ascii="Times New Roman" w:hAnsi="Times New Roman" w:cs="Times New Roman"/>
          <w:sz w:val="24"/>
          <w:szCs w:val="24"/>
          <w:lang w:val="es-CO"/>
        </w:rPr>
        <w:t>AutoMapper</w:t>
      </w:r>
      <w:proofErr w:type="spellEnd"/>
      <w:r w:rsidRPr="003A73B4">
        <w:rPr>
          <w:rFonts w:ascii="Times New Roman" w:hAnsi="Times New Roman" w:cs="Times New Roman"/>
          <w:sz w:val="24"/>
          <w:szCs w:val="24"/>
          <w:lang w:val="es-CO"/>
        </w:rPr>
        <w:t xml:space="preserve"> para automatizar ese proceso.</w:t>
      </w:r>
      <w:r w:rsidRPr="003A73B4">
        <w:rPr>
          <w:rFonts w:ascii="Times New Roman" w:hAnsi="Times New Roman" w:cs="Times New Roman"/>
          <w:sz w:val="24"/>
          <w:szCs w:val="24"/>
          <w:lang w:val="es-CO"/>
        </w:rPr>
        <w:br/>
      </w:r>
    </w:p>
    <w:sectPr w:rsidR="000159F9" w:rsidRPr="003A73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97385"/>
    <w:multiLevelType w:val="hybridMultilevel"/>
    <w:tmpl w:val="D9AC54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B8A6696"/>
    <w:multiLevelType w:val="hybridMultilevel"/>
    <w:tmpl w:val="87B6E6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6F4440"/>
    <w:multiLevelType w:val="hybridMultilevel"/>
    <w:tmpl w:val="28A4A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531ED"/>
    <w:multiLevelType w:val="hybridMultilevel"/>
    <w:tmpl w:val="380467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556A1"/>
    <w:multiLevelType w:val="hybridMultilevel"/>
    <w:tmpl w:val="2EC6C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2350F"/>
    <w:multiLevelType w:val="hybridMultilevel"/>
    <w:tmpl w:val="E280081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C35726"/>
    <w:multiLevelType w:val="hybridMultilevel"/>
    <w:tmpl w:val="409039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4"/>
  </w:num>
  <w:num w:numId="13">
    <w:abstractNumId w:val="13"/>
  </w:num>
  <w:num w:numId="14">
    <w:abstractNumId w:val="15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59F9"/>
    <w:rsid w:val="00034616"/>
    <w:rsid w:val="0006063C"/>
    <w:rsid w:val="0015074B"/>
    <w:rsid w:val="0029639D"/>
    <w:rsid w:val="00326F90"/>
    <w:rsid w:val="003A73B4"/>
    <w:rsid w:val="00951F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7781F3A-3CB1-4A50-A96D-B4424363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A06A10-ED2A-4EF2-B107-AE826D12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Cuenta Microsoft</cp:lastModifiedBy>
  <cp:revision>2</cp:revision>
  <dcterms:created xsi:type="dcterms:W3CDTF">2013-12-23T23:15:00Z</dcterms:created>
  <dcterms:modified xsi:type="dcterms:W3CDTF">2025-07-12T22:04:00Z</dcterms:modified>
  <cp:category/>
</cp:coreProperties>
</file>