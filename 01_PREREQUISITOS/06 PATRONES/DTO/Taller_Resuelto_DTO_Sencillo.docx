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8E" w:rsidRPr="00596F18" w:rsidRDefault="00802C8E" w:rsidP="00632CD4">
      <w:pPr>
        <w:pStyle w:val="Ttulo2"/>
        <w:spacing w:before="0" w:after="100" w:afterAutospacing="1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Patrón de Diseño DTO (Data Transfer </w:t>
      </w:r>
      <w:proofErr w:type="spellStart"/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Object</w:t>
      </w:r>
      <w:proofErr w:type="spellEnd"/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)</w:t>
      </w:r>
    </w:p>
    <w:p w:rsidR="00846FCC" w:rsidRPr="00596F18" w:rsidRDefault="008626C9" w:rsidP="00632CD4">
      <w:pPr>
        <w:pStyle w:val="Ttulo2"/>
        <w:spacing w:before="0" w:after="100" w:afterAutospacing="1"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Taller Práctico</w:t>
      </w:r>
      <w:r w:rsidR="00802C8E"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: </w:t>
      </w:r>
      <w:r w:rsidR="00802C8E" w:rsidRPr="00596F18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>DTO u</w:t>
      </w:r>
      <w:r w:rsidRPr="00596F18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>s</w:t>
      </w:r>
      <w:r w:rsidR="00802C8E" w:rsidRPr="00596F18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>ando</w:t>
      </w:r>
      <w:r w:rsidRPr="00596F18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 xml:space="preserve"> AutoMapper</w:t>
      </w:r>
    </w:p>
    <w:p w:rsidR="00846FCC" w:rsidRPr="00596F18" w:rsidRDefault="008626C9" w:rsidP="00632CD4">
      <w:pPr>
        <w:pStyle w:val="Ttulo2"/>
        <w:spacing w:before="0" w:after="100" w:afterAutospacing="1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Objetivo del ejemplo</w:t>
      </w:r>
    </w:p>
    <w:p w:rsidR="00846FCC" w:rsidRPr="00596F18" w:rsidRDefault="00802C8E" w:rsidP="00632CD4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sz w:val="24"/>
          <w:szCs w:val="24"/>
          <w:lang w:val="es-CO"/>
        </w:rPr>
        <w:t>Crearemos</w:t>
      </w:r>
      <w:r w:rsidR="008626C9"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 una entidad llamada Empleado, un DTO llamado EmpleadoDTO, y una API que devuelva </w:t>
      </w:r>
      <w:r w:rsidRPr="00596F18">
        <w:rPr>
          <w:rFonts w:ascii="Times New Roman" w:hAnsi="Times New Roman" w:cs="Times New Roman"/>
          <w:sz w:val="24"/>
          <w:szCs w:val="24"/>
          <w:lang w:val="es-CO"/>
        </w:rPr>
        <w:t>EmpleadoDTO,</w:t>
      </w:r>
      <w:r w:rsidR="008626C9"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 usando AutoMapper.</w:t>
      </w:r>
    </w:p>
    <w:p w:rsidR="00802C8E" w:rsidRDefault="00802C8E" w:rsidP="00632CD4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Tengamos en cuenta que El patrón </w:t>
      </w:r>
      <w:r w:rsidRPr="00596F1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DTO (Data Transfer </w:t>
      </w:r>
      <w:proofErr w:type="spellStart"/>
      <w:r w:rsidRPr="00596F18">
        <w:rPr>
          <w:rFonts w:ascii="Times New Roman" w:hAnsi="Times New Roman" w:cs="Times New Roman"/>
          <w:bCs/>
          <w:sz w:val="24"/>
          <w:szCs w:val="24"/>
          <w:lang w:val="es-CO"/>
        </w:rPr>
        <w:t>Object</w:t>
      </w:r>
      <w:proofErr w:type="spellEnd"/>
      <w:r w:rsidRPr="00596F18">
        <w:rPr>
          <w:rFonts w:ascii="Times New Roman" w:hAnsi="Times New Roman" w:cs="Times New Roman"/>
          <w:bCs/>
          <w:sz w:val="24"/>
          <w:szCs w:val="24"/>
          <w:lang w:val="es-CO"/>
        </w:rPr>
        <w:t>)</w:t>
      </w:r>
      <w:r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 es un patrón de diseño usado para </w:t>
      </w:r>
      <w:r w:rsidRPr="00596F18">
        <w:rPr>
          <w:rFonts w:ascii="Times New Roman" w:hAnsi="Times New Roman" w:cs="Times New Roman"/>
          <w:bCs/>
          <w:sz w:val="24"/>
          <w:szCs w:val="24"/>
          <w:lang w:val="es-CO"/>
        </w:rPr>
        <w:t>transportar datos entre procesos o capas de una aplicación</w:t>
      </w:r>
      <w:r w:rsidRPr="00596F18">
        <w:rPr>
          <w:rFonts w:ascii="Times New Roman" w:hAnsi="Times New Roman" w:cs="Times New Roman"/>
          <w:sz w:val="24"/>
          <w:szCs w:val="24"/>
          <w:lang w:val="es-CO"/>
        </w:rPr>
        <w:t>, especialmente entre la capa de negocio (modelo) y la capa de presentación. También es posible lo contrario.</w:t>
      </w:r>
    </w:p>
    <w:p w:rsidR="00866A7C" w:rsidRPr="00B06E21" w:rsidRDefault="00866A7C" w:rsidP="00866A7C">
      <w:pPr>
        <w:pStyle w:val="NormalWeb"/>
        <w:spacing w:before="0" w:beforeAutospacing="0" w:after="0" w:afterAutospacing="0" w:line="360" w:lineRule="auto"/>
        <w:rPr>
          <w:rFonts w:eastAsiaTheme="minorEastAsia"/>
          <w:b/>
          <w:lang w:eastAsia="en-US"/>
        </w:rPr>
      </w:pPr>
      <w:r w:rsidRPr="00B06E21">
        <w:rPr>
          <w:rFonts w:eastAsiaTheme="minorEastAsia"/>
          <w:b/>
          <w:lang w:eastAsia="en-US"/>
        </w:rPr>
        <w:t>Tabla 1.</w:t>
      </w:r>
    </w:p>
    <w:p w:rsidR="00866A7C" w:rsidRPr="00B06E21" w:rsidRDefault="00866A7C" w:rsidP="00866A7C">
      <w:pPr>
        <w:pStyle w:val="NormalWeb"/>
        <w:spacing w:before="0" w:beforeAutospacing="0" w:after="0" w:afterAutospacing="0" w:line="360" w:lineRule="auto"/>
        <w:rPr>
          <w:rFonts w:eastAsiaTheme="minorEastAsia"/>
          <w:i/>
          <w:lang w:eastAsia="en-US"/>
        </w:rPr>
      </w:pPr>
      <w:r w:rsidRPr="00B06E21">
        <w:rPr>
          <w:rFonts w:eastAsiaTheme="minorEastAsia"/>
          <w:i/>
          <w:lang w:eastAsia="en-US"/>
        </w:rPr>
        <w:t>Resumen de trazabilidad de ejecución del programa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34"/>
      </w:tblGrid>
      <w:tr w:rsidR="00866A7C" w:rsidRPr="00B06E21" w:rsidTr="0008091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Descripción</w:t>
            </w:r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Se registra </w:t>
            </w:r>
            <w:proofErr w:type="spellStart"/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AutoMapper</w:t>
            </w:r>
            <w:proofErr w:type="spellEnd"/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en el contenedor de servicios</w:t>
            </w:r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El cliente hace una petición GET a </w:t>
            </w:r>
            <w:r w:rsidRPr="00B06E21">
              <w:rPr>
                <w:rFonts w:ascii="Courier New" w:eastAsia="Times New Roman" w:hAnsi="Courier New" w:cs="Courier New"/>
                <w:sz w:val="20"/>
                <w:szCs w:val="20"/>
                <w:lang w:val="es-CO" w:eastAsia="es-CO"/>
              </w:rPr>
              <w:t>/api/empleado</w:t>
            </w:r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Se crea una nueva instancia de </w:t>
            </w:r>
            <w:proofErr w:type="spellStart"/>
            <w:r w:rsidRPr="00B06E21">
              <w:rPr>
                <w:rFonts w:ascii="Courier New" w:eastAsia="Times New Roman" w:hAnsi="Courier New" w:cs="Courier New"/>
                <w:sz w:val="20"/>
                <w:szCs w:val="20"/>
                <w:lang w:val="es-CO" w:eastAsia="es-CO"/>
              </w:rPr>
              <w:t>EmpleadoController</w:t>
            </w:r>
            <w:proofErr w:type="spellEnd"/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Se inyecta </w:t>
            </w:r>
            <w:proofErr w:type="spellStart"/>
            <w:r w:rsidRPr="00B06E21">
              <w:rPr>
                <w:rFonts w:ascii="Courier New" w:eastAsia="Times New Roman" w:hAnsi="Courier New" w:cs="Courier New"/>
                <w:sz w:val="20"/>
                <w:szCs w:val="20"/>
                <w:lang w:val="es-CO" w:eastAsia="es-CO"/>
              </w:rPr>
              <w:t>IMapper</w:t>
            </w:r>
            <w:proofErr w:type="spellEnd"/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(</w:t>
            </w:r>
            <w:proofErr w:type="spellStart"/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singleton</w:t>
            </w:r>
            <w:proofErr w:type="spellEnd"/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) al constructor</w:t>
            </w:r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Se ejecuta </w:t>
            </w:r>
            <w:proofErr w:type="spellStart"/>
            <w:r w:rsidRPr="00B06E21">
              <w:rPr>
                <w:rFonts w:ascii="Courier New" w:eastAsia="Times New Roman" w:hAnsi="Courier New" w:cs="Courier New"/>
                <w:sz w:val="20"/>
                <w:szCs w:val="20"/>
                <w:lang w:val="es-CO" w:eastAsia="es-CO"/>
              </w:rPr>
              <w:t>ObtenerEmpleado</w:t>
            </w:r>
            <w:proofErr w:type="spellEnd"/>
            <w:r w:rsidRPr="00B06E21">
              <w:rPr>
                <w:rFonts w:ascii="Courier New" w:eastAsia="Times New Roman" w:hAnsi="Courier New" w:cs="Courier New"/>
                <w:sz w:val="20"/>
                <w:szCs w:val="20"/>
                <w:lang w:val="es-CO" w:eastAsia="es-CO"/>
              </w:rPr>
              <w:t>()</w:t>
            </w:r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Se crea un objeto </w:t>
            </w:r>
            <w:r w:rsidRPr="00B06E21">
              <w:rPr>
                <w:rFonts w:ascii="Courier New" w:eastAsia="Times New Roman" w:hAnsi="Courier New" w:cs="Courier New"/>
                <w:sz w:val="20"/>
                <w:szCs w:val="20"/>
                <w:lang w:val="es-CO" w:eastAsia="es-CO"/>
              </w:rPr>
              <w:t>Empleado</w:t>
            </w: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manualmente</w:t>
            </w:r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Se usa </w:t>
            </w:r>
            <w:proofErr w:type="spellStart"/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AutoMapper</w:t>
            </w:r>
            <w:proofErr w:type="spellEnd"/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para mapearlo a </w:t>
            </w:r>
            <w:proofErr w:type="spellStart"/>
            <w:r w:rsidRPr="00B06E21">
              <w:rPr>
                <w:rFonts w:ascii="Courier New" w:eastAsia="Times New Roman" w:hAnsi="Courier New" w:cs="Courier New"/>
                <w:sz w:val="20"/>
                <w:szCs w:val="20"/>
                <w:lang w:val="es-CO" w:eastAsia="es-CO"/>
              </w:rPr>
              <w:t>EmpleadoDTO</w:t>
            </w:r>
            <w:proofErr w:type="spellEnd"/>
          </w:p>
        </w:tc>
      </w:tr>
      <w:tr w:rsidR="00866A7C" w:rsidRPr="00B06E21" w:rsidTr="00080919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66A7C" w:rsidRPr="00B06E21" w:rsidRDefault="00866A7C" w:rsidP="0008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06E21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Se retorna el DTO en una respuesta HTTP 200</w:t>
            </w:r>
          </w:p>
        </w:tc>
      </w:tr>
    </w:tbl>
    <w:p w:rsidR="00866A7C" w:rsidRDefault="00866A7C" w:rsidP="00866A7C">
      <w:pPr>
        <w:rPr>
          <w:rFonts w:ascii="Arial" w:hAnsi="Arial" w:cs="Arial"/>
          <w:sz w:val="20"/>
        </w:rPr>
      </w:pPr>
    </w:p>
    <w:p w:rsidR="00866A7C" w:rsidRPr="00866A7C" w:rsidRDefault="00866A7C" w:rsidP="00866A7C">
      <w:pPr>
        <w:rPr>
          <w:rFonts w:ascii="Times New Roman" w:hAnsi="Times New Roman" w:cs="Times New Roman"/>
          <w:b/>
          <w:sz w:val="20"/>
          <w:lang w:val="es-CO"/>
        </w:rPr>
      </w:pPr>
      <w:r w:rsidRPr="00866A7C">
        <w:rPr>
          <w:rFonts w:ascii="Times New Roman" w:hAnsi="Times New Roman" w:cs="Times New Roman"/>
          <w:b/>
          <w:sz w:val="20"/>
          <w:lang w:val="es-CO"/>
        </w:rPr>
        <w:t>Figura 1.</w:t>
      </w:r>
    </w:p>
    <w:p w:rsidR="00866A7C" w:rsidRPr="00866A7C" w:rsidRDefault="00866A7C" w:rsidP="00866A7C">
      <w:pPr>
        <w:rPr>
          <w:rFonts w:ascii="Times New Roman" w:hAnsi="Times New Roman" w:cs="Times New Roman"/>
          <w:sz w:val="20"/>
          <w:lang w:val="es-CO"/>
        </w:rPr>
      </w:pPr>
      <w:r w:rsidRPr="00866A7C">
        <w:rPr>
          <w:rFonts w:ascii="Times New Roman" w:hAnsi="Times New Roman" w:cs="Times New Roman"/>
          <w:noProof/>
          <w:sz w:val="20"/>
          <w:lang w:val="es-CO"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75409FA2" wp14:editId="4B38FD15">
            <wp:simplePos x="0" y="0"/>
            <wp:positionH relativeFrom="column">
              <wp:posOffset>-10795</wp:posOffset>
            </wp:positionH>
            <wp:positionV relativeFrom="paragraph">
              <wp:posOffset>316230</wp:posOffset>
            </wp:positionV>
            <wp:extent cx="4037330" cy="4502785"/>
            <wp:effectExtent l="19050" t="19050" r="20320" b="1206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450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A7C">
        <w:rPr>
          <w:rFonts w:ascii="Times New Roman" w:hAnsi="Times New Roman" w:cs="Times New Roman"/>
          <w:sz w:val="20"/>
          <w:lang w:val="es-CO"/>
        </w:rPr>
        <w:t>Flujo de ejecución del programa</w:t>
      </w:r>
    </w:p>
    <w:p w:rsidR="00866A7C" w:rsidRPr="008626C9" w:rsidRDefault="00866A7C" w:rsidP="00866A7C">
      <w:pPr>
        <w:rPr>
          <w:rFonts w:ascii="Arial" w:hAnsi="Arial" w:cs="Arial"/>
          <w:sz w:val="20"/>
        </w:rPr>
      </w:pP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Crear el proyecto</w:t>
      </w:r>
    </w:p>
    <w:p w:rsidR="00596F18" w:rsidRPr="00596F18" w:rsidRDefault="00596F18" w:rsidP="00632CD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i usas Visual Studio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46FCC" w:rsidRPr="00F71E31" w:rsidRDefault="008626C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71E31">
        <w:rPr>
          <w:rFonts w:ascii="Courier New" w:hAnsi="Courier New" w:cs="Courier New"/>
          <w:sz w:val="20"/>
        </w:rPr>
        <w:t>dotnet</w:t>
      </w:r>
      <w:proofErr w:type="spellEnd"/>
      <w:proofErr w:type="gramEnd"/>
      <w:r w:rsidRPr="00F71E31">
        <w:rPr>
          <w:rFonts w:ascii="Courier New" w:hAnsi="Courier New" w:cs="Courier New"/>
          <w:sz w:val="20"/>
        </w:rPr>
        <w:t xml:space="preserve"> new </w:t>
      </w:r>
      <w:proofErr w:type="spellStart"/>
      <w:r w:rsidRPr="00F71E31">
        <w:rPr>
          <w:rFonts w:ascii="Courier New" w:hAnsi="Courier New" w:cs="Courier New"/>
          <w:sz w:val="20"/>
        </w:rPr>
        <w:t>webapi</w:t>
      </w:r>
      <w:proofErr w:type="spellEnd"/>
      <w:r w:rsidRPr="00F71E31">
        <w:rPr>
          <w:rFonts w:ascii="Courier New" w:hAnsi="Courier New" w:cs="Courier New"/>
          <w:sz w:val="20"/>
        </w:rPr>
        <w:t xml:space="preserve"> -n </w:t>
      </w:r>
      <w:proofErr w:type="spellStart"/>
      <w:r w:rsidRPr="00F71E31">
        <w:rPr>
          <w:rFonts w:ascii="Courier New" w:hAnsi="Courier New" w:cs="Courier New"/>
          <w:sz w:val="20"/>
        </w:rPr>
        <w:t>NombreProyecto</w:t>
      </w:r>
      <w:proofErr w:type="spellEnd"/>
      <w:r w:rsidRPr="00F71E31">
        <w:rPr>
          <w:rFonts w:ascii="Courier New" w:hAnsi="Courier New" w:cs="Courier New"/>
          <w:sz w:val="20"/>
        </w:rPr>
        <w:br/>
        <w:t xml:space="preserve">cd </w:t>
      </w:r>
      <w:proofErr w:type="spellStart"/>
      <w:r w:rsidRPr="00F71E31">
        <w:rPr>
          <w:rFonts w:ascii="Courier New" w:hAnsi="Courier New" w:cs="Courier New"/>
          <w:sz w:val="20"/>
        </w:rPr>
        <w:t>NombreProyecto</w:t>
      </w:r>
      <w:proofErr w:type="spellEnd"/>
    </w:p>
    <w:p w:rsidR="00596F18" w:rsidRPr="00D51DAB" w:rsidRDefault="00596F18" w:rsidP="00D51D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D51DAB">
        <w:rPr>
          <w:rFonts w:ascii="Times New Roman" w:hAnsi="Times New Roman" w:cs="Times New Roman"/>
          <w:sz w:val="24"/>
          <w:szCs w:val="24"/>
          <w:lang w:val="es-CO"/>
        </w:rPr>
        <w:t>O Desde Visual Studio 2022</w:t>
      </w:r>
      <w:r w:rsidR="00D51DAB" w:rsidRPr="00D51DAB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D51DAB" w:rsidRPr="00D51DAB" w:rsidRDefault="00D51DAB" w:rsidP="00D51DAB">
      <w:pPr>
        <w:pStyle w:val="Ttulo3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</w:pPr>
      <w:r w:rsidRPr="00D51DAB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>Abre Visual Studio 2022</w:t>
      </w:r>
    </w:p>
    <w:p w:rsidR="00D51DAB" w:rsidRPr="00D51DAB" w:rsidRDefault="00D51DAB" w:rsidP="00D51DAB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 w:rsidRPr="00D51DAB">
        <w:t xml:space="preserve">Haz clic en </w:t>
      </w:r>
      <w:r w:rsidRPr="00D51DAB">
        <w:rPr>
          <w:rStyle w:val="Textoennegrita"/>
          <w:b w:val="0"/>
        </w:rPr>
        <w:t>"Crear un nuevo proyecto"</w:t>
      </w:r>
    </w:p>
    <w:p w:rsidR="00D51DAB" w:rsidRPr="00D51DAB" w:rsidRDefault="00D51DAB" w:rsidP="00D51DAB">
      <w:pPr>
        <w:pStyle w:val="Ttulo3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</w:pPr>
      <w:r w:rsidRPr="00D51DAB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>Selecciona la plantilla correcta</w:t>
      </w:r>
    </w:p>
    <w:p w:rsidR="00D51DAB" w:rsidRPr="00D51DAB" w:rsidRDefault="00D51DAB" w:rsidP="00D51DAB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D51DAB">
        <w:t xml:space="preserve">Busca: </w:t>
      </w:r>
      <w:r w:rsidRPr="00D51DAB">
        <w:rPr>
          <w:rStyle w:val="CdigoHTML"/>
          <w:rFonts w:ascii="Times New Roman" w:hAnsi="Times New Roman" w:cs="Times New Roman"/>
          <w:sz w:val="24"/>
          <w:szCs w:val="24"/>
        </w:rPr>
        <w:t>ASP.NET Core Web API</w:t>
      </w:r>
    </w:p>
    <w:p w:rsidR="00D51DAB" w:rsidRPr="00D51DAB" w:rsidRDefault="00D51DAB" w:rsidP="00D51DAB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D51DAB">
        <w:t xml:space="preserve">Asegúrate de que diga </w:t>
      </w:r>
      <w:r w:rsidRPr="00D51DAB">
        <w:rPr>
          <w:rStyle w:val="Textoennegrita"/>
          <w:b w:val="0"/>
        </w:rPr>
        <w:t>.NET 8</w:t>
      </w:r>
    </w:p>
    <w:p w:rsidR="00D51DAB" w:rsidRPr="00D51DAB" w:rsidRDefault="00D51DAB" w:rsidP="00D51DAB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D51DAB">
        <w:t xml:space="preserve">Haz clic en </w:t>
      </w:r>
      <w:r w:rsidRPr="00D51DAB">
        <w:rPr>
          <w:rStyle w:val="Textoennegrita"/>
          <w:b w:val="0"/>
        </w:rPr>
        <w:t>Siguiente</w:t>
      </w:r>
    </w:p>
    <w:p w:rsidR="00D51DAB" w:rsidRPr="00D51DAB" w:rsidRDefault="00D51DAB" w:rsidP="00D51DAB">
      <w:pPr>
        <w:pStyle w:val="Ttulo3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</w:pPr>
      <w:r w:rsidRPr="00D51DAB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lastRenderedPageBreak/>
        <w:t>Configura el proyecto</w:t>
      </w:r>
    </w:p>
    <w:p w:rsidR="00D51DAB" w:rsidRPr="00D51DAB" w:rsidRDefault="00D51DAB" w:rsidP="00D51DA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D51DAB">
        <w:t xml:space="preserve">Nombre del proyecto: </w:t>
      </w:r>
      <w:proofErr w:type="spellStart"/>
      <w:r w:rsidRPr="00D51DAB">
        <w:t>NombreProyecto</w:t>
      </w:r>
      <w:proofErr w:type="spellEnd"/>
    </w:p>
    <w:p w:rsidR="00D51DAB" w:rsidRPr="00D51DAB" w:rsidRDefault="00D51DAB" w:rsidP="00D51DA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D51DAB">
        <w:t>Ubicación del proyecto</w:t>
      </w:r>
    </w:p>
    <w:p w:rsidR="00D51DAB" w:rsidRPr="00D51DAB" w:rsidRDefault="00D51DAB" w:rsidP="00D51DA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D51DAB">
        <w:t>Nombre de la solución: opcional</w:t>
      </w:r>
    </w:p>
    <w:p w:rsidR="00D51DAB" w:rsidRPr="00D51DAB" w:rsidRDefault="00D51DAB" w:rsidP="00D51DA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</w:pPr>
      <w:r w:rsidRPr="00D51DAB">
        <w:t xml:space="preserve">Haz clic en </w:t>
      </w:r>
      <w:r w:rsidRPr="00D51DAB">
        <w:rPr>
          <w:rStyle w:val="Textoennegrita"/>
          <w:b w:val="0"/>
        </w:rPr>
        <w:t>Siguiente</w:t>
      </w:r>
    </w:p>
    <w:p w:rsidR="00D51DAB" w:rsidRPr="00D51DAB" w:rsidRDefault="00D51DAB" w:rsidP="00D51DAB">
      <w:pPr>
        <w:pStyle w:val="Ttulo3"/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</w:pPr>
      <w:r w:rsidRPr="00D51DAB">
        <w:rPr>
          <w:rFonts w:ascii="Times New Roman" w:hAnsi="Times New Roman" w:cs="Times New Roman"/>
          <w:b w:val="0"/>
          <w:color w:val="auto"/>
          <w:sz w:val="24"/>
          <w:szCs w:val="24"/>
          <w:lang w:val="es-CO"/>
        </w:rPr>
        <w:t>Configura el Framework</w:t>
      </w:r>
    </w:p>
    <w:p w:rsidR="00D51DAB" w:rsidRPr="00D51DAB" w:rsidRDefault="00D51DAB" w:rsidP="00D51DA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D51DAB">
        <w:rPr>
          <w:rStyle w:val="Textoennegrita"/>
          <w:b w:val="0"/>
        </w:rPr>
        <w:t>Framework:</w:t>
      </w:r>
      <w:r w:rsidRPr="00D51DAB">
        <w:t xml:space="preserve"> .NET 8</w:t>
      </w:r>
    </w:p>
    <w:p w:rsidR="00D51DAB" w:rsidRPr="00D51DAB" w:rsidRDefault="00D51DAB" w:rsidP="00D51DA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D51DAB">
        <w:rPr>
          <w:rStyle w:val="Textoennegrita"/>
          <w:b w:val="0"/>
        </w:rPr>
        <w:t>Autenticación:</w:t>
      </w:r>
      <w:r w:rsidRPr="00D51DAB">
        <w:t xml:space="preserve"> Ninguna (a menos que quieras autenticación)</w:t>
      </w:r>
    </w:p>
    <w:p w:rsidR="00D51DAB" w:rsidRPr="00D51DAB" w:rsidRDefault="00D51DAB" w:rsidP="00D51DA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D51DAB">
        <w:t xml:space="preserve">Marca </w:t>
      </w:r>
      <w:r w:rsidRPr="00D51DAB">
        <w:rPr>
          <w:rStyle w:val="Textoennegrita"/>
          <w:b w:val="0"/>
        </w:rPr>
        <w:t xml:space="preserve">"Use </w:t>
      </w:r>
      <w:proofErr w:type="spellStart"/>
      <w:r w:rsidRPr="00D51DAB">
        <w:rPr>
          <w:rStyle w:val="Textoennegrita"/>
          <w:b w:val="0"/>
        </w:rPr>
        <w:t>controllers</w:t>
      </w:r>
      <w:proofErr w:type="spellEnd"/>
      <w:r w:rsidRPr="00D51DAB">
        <w:rPr>
          <w:rStyle w:val="Textoennegrita"/>
          <w:b w:val="0"/>
        </w:rPr>
        <w:t>"</w:t>
      </w:r>
      <w:r w:rsidRPr="00D51DAB">
        <w:t xml:space="preserve"> (IMPORTANTE: si quieres usar </w:t>
      </w:r>
      <w:proofErr w:type="spellStart"/>
      <w:r w:rsidRPr="00D51DAB">
        <w:rPr>
          <w:rStyle w:val="CdigoHTML"/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D51DAB">
        <w:t xml:space="preserve"> tradicionales y no solo el estilo minimalista)</w:t>
      </w:r>
    </w:p>
    <w:p w:rsidR="00D51DAB" w:rsidRPr="00D51DAB" w:rsidRDefault="00D51DAB" w:rsidP="00D51DA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D51DAB">
        <w:t xml:space="preserve">Marca </w:t>
      </w:r>
      <w:r w:rsidRPr="00D51DAB">
        <w:rPr>
          <w:rStyle w:val="Textoennegrita"/>
          <w:b w:val="0"/>
        </w:rPr>
        <w:t>"</w:t>
      </w:r>
      <w:proofErr w:type="spellStart"/>
      <w:r w:rsidRPr="00D51DAB">
        <w:rPr>
          <w:rStyle w:val="Textoennegrita"/>
          <w:b w:val="0"/>
        </w:rPr>
        <w:t>Enable</w:t>
      </w:r>
      <w:proofErr w:type="spellEnd"/>
      <w:r w:rsidRPr="00D51DAB">
        <w:rPr>
          <w:rStyle w:val="Textoennegrita"/>
          <w:b w:val="0"/>
        </w:rPr>
        <w:t xml:space="preserve"> </w:t>
      </w:r>
      <w:proofErr w:type="spellStart"/>
      <w:r w:rsidRPr="00D51DAB">
        <w:rPr>
          <w:rStyle w:val="Textoennegrita"/>
          <w:b w:val="0"/>
        </w:rPr>
        <w:t>OpenAPI</w:t>
      </w:r>
      <w:proofErr w:type="spellEnd"/>
      <w:r w:rsidRPr="00D51DAB">
        <w:rPr>
          <w:rStyle w:val="Textoennegrita"/>
          <w:b w:val="0"/>
        </w:rPr>
        <w:t xml:space="preserve"> </w:t>
      </w:r>
      <w:proofErr w:type="spellStart"/>
      <w:r w:rsidRPr="00D51DAB">
        <w:rPr>
          <w:rStyle w:val="Textoennegrita"/>
          <w:b w:val="0"/>
        </w:rPr>
        <w:t>support</w:t>
      </w:r>
      <w:proofErr w:type="spellEnd"/>
      <w:r w:rsidRPr="00D51DAB">
        <w:rPr>
          <w:rStyle w:val="Textoennegrita"/>
          <w:b w:val="0"/>
        </w:rPr>
        <w:t>"</w:t>
      </w:r>
      <w:r w:rsidRPr="00D51DAB">
        <w:rPr>
          <w:b/>
        </w:rPr>
        <w:t xml:space="preserve"> </w:t>
      </w:r>
      <w:r w:rsidRPr="00D51DAB">
        <w:t xml:space="preserve">(esto te activa </w:t>
      </w:r>
      <w:proofErr w:type="spellStart"/>
      <w:r w:rsidRPr="00D51DAB">
        <w:t>Swagger</w:t>
      </w:r>
      <w:proofErr w:type="spellEnd"/>
      <w:r w:rsidRPr="00D51DAB">
        <w:t>)</w:t>
      </w:r>
    </w:p>
    <w:p w:rsidR="00D51DAB" w:rsidRPr="00D51DAB" w:rsidRDefault="00D51DAB" w:rsidP="00D51DA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D51DAB">
        <w:t>Desmarca "</w:t>
      </w:r>
      <w:proofErr w:type="spellStart"/>
      <w:r w:rsidRPr="00D51DAB">
        <w:t>Enable</w:t>
      </w:r>
      <w:proofErr w:type="spellEnd"/>
      <w:r w:rsidRPr="00D51DAB">
        <w:t xml:space="preserve"> </w:t>
      </w:r>
      <w:proofErr w:type="spellStart"/>
      <w:r w:rsidRPr="00D51DAB">
        <w:t>Docker</w:t>
      </w:r>
      <w:proofErr w:type="spellEnd"/>
      <w:r w:rsidRPr="00D51DAB">
        <w:t>" (si no vas a usar contenedores ahora)</w:t>
      </w:r>
    </w:p>
    <w:p w:rsidR="00D51DAB" w:rsidRPr="00D51DAB" w:rsidRDefault="00D51DAB" w:rsidP="00D51DA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</w:pPr>
      <w:r w:rsidRPr="00D51DAB">
        <w:t xml:space="preserve">Haz clic en </w:t>
      </w:r>
      <w:r w:rsidRPr="00D51DAB">
        <w:rPr>
          <w:rStyle w:val="Textoennegrita"/>
          <w:b w:val="0"/>
        </w:rPr>
        <w:t>Crear</w:t>
      </w: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Estructura del proyecto</w:t>
      </w:r>
    </w:p>
    <w:p w:rsidR="00846FCC" w:rsidRPr="008626C9" w:rsidRDefault="008626C9" w:rsidP="00632CD4">
      <w:pPr>
        <w:spacing w:after="0" w:line="360" w:lineRule="auto"/>
      </w:pPr>
      <w:r w:rsidRPr="00596F18">
        <w:rPr>
          <w:rFonts w:ascii="Times New Roman" w:hAnsi="Times New Roman" w:cs="Times New Roman"/>
          <w:sz w:val="24"/>
          <w:szCs w:val="24"/>
          <w:lang w:val="es-CO"/>
        </w:rPr>
        <w:t>Cre</w:t>
      </w:r>
      <w:r w:rsidR="00596F18" w:rsidRPr="00596F18">
        <w:rPr>
          <w:rFonts w:ascii="Times New Roman" w:hAnsi="Times New Roman" w:cs="Times New Roman"/>
          <w:sz w:val="24"/>
          <w:szCs w:val="24"/>
          <w:lang w:val="es-CO"/>
        </w:rPr>
        <w:t>amos carpetas para organizarnos</w:t>
      </w:r>
      <w:r w:rsidR="00596F18">
        <w:rPr>
          <w:rFonts w:ascii="Times New Roman" w:hAnsi="Times New Roman" w:cs="Times New Roman"/>
          <w:sz w:val="24"/>
          <w:szCs w:val="24"/>
          <w:lang w:val="es-CO"/>
        </w:rPr>
        <w:t>:</w:t>
      </w:r>
      <w:r w:rsidRPr="008626C9">
        <w:rPr>
          <w:rFonts w:ascii="Consolas" w:hAnsi="Consolas"/>
          <w:sz w:val="20"/>
        </w:rPr>
        <w:br/>
      </w:r>
      <w:r w:rsidRPr="00F71E31">
        <w:rPr>
          <w:rFonts w:ascii="Courier New" w:hAnsi="Courier New" w:cs="Courier New"/>
          <w:sz w:val="20"/>
        </w:rPr>
        <w:t>/Models</w:t>
      </w:r>
      <w:r w:rsidRPr="00F71E31">
        <w:rPr>
          <w:rFonts w:ascii="Courier New" w:hAnsi="Courier New" w:cs="Courier New"/>
          <w:sz w:val="20"/>
        </w:rPr>
        <w:br/>
        <w:t>/DTOs</w:t>
      </w:r>
      <w:r w:rsidRPr="00F71E31">
        <w:rPr>
          <w:rFonts w:ascii="Courier New" w:hAnsi="Courier New" w:cs="Courier New"/>
          <w:sz w:val="20"/>
        </w:rPr>
        <w:br/>
        <w:t>/Profiles</w:t>
      </w:r>
      <w:r w:rsidRPr="00F71E31">
        <w:rPr>
          <w:rFonts w:ascii="Courier New" w:hAnsi="Courier New" w:cs="Courier New"/>
          <w:sz w:val="20"/>
        </w:rPr>
        <w:br/>
        <w:t>/Controllers</w:t>
      </w: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Clase de Dominio (Entidad)</w:t>
      </w:r>
    </w:p>
    <w:p w:rsidR="00846FCC" w:rsidRPr="008626C9" w:rsidRDefault="008626C9" w:rsidP="00632CD4">
      <w:pPr>
        <w:spacing w:after="0" w:line="360" w:lineRule="auto"/>
      </w:pPr>
      <w:r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Archivo: 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Models</w:t>
      </w:r>
      <w:proofErr w:type="spellEnd"/>
      <w:r w:rsidRPr="00596F18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Empleado.cs</w:t>
      </w:r>
      <w:proofErr w:type="spellEnd"/>
      <w:r w:rsidRPr="008626C9">
        <w:rPr>
          <w:rFonts w:ascii="Consolas" w:hAnsi="Consolas"/>
          <w:sz w:val="20"/>
        </w:rPr>
        <w:br/>
      </w:r>
      <w:r w:rsidRPr="00F71E31">
        <w:rPr>
          <w:rFonts w:ascii="Courier New" w:hAnsi="Courier New" w:cs="Courier New"/>
          <w:sz w:val="20"/>
        </w:rPr>
        <w:t>namespace _01_Dto.Models</w:t>
      </w:r>
      <w:r w:rsidRPr="00F71E31">
        <w:rPr>
          <w:rFonts w:ascii="Courier New" w:hAnsi="Courier New" w:cs="Courier New"/>
          <w:sz w:val="20"/>
        </w:rPr>
        <w:br/>
        <w:t>{</w:t>
      </w:r>
      <w:r w:rsidRPr="00F71E31">
        <w:rPr>
          <w:rFonts w:ascii="Courier New" w:hAnsi="Courier New" w:cs="Courier New"/>
          <w:sz w:val="20"/>
        </w:rPr>
        <w:br/>
        <w:t xml:space="preserve">    public class </w:t>
      </w:r>
      <w:proofErr w:type="spellStart"/>
      <w:r w:rsidRPr="00F71E31">
        <w:rPr>
          <w:rFonts w:ascii="Courier New" w:hAnsi="Courier New" w:cs="Courier New"/>
          <w:sz w:val="20"/>
        </w:rPr>
        <w:t>Empleado</w:t>
      </w:r>
      <w:proofErr w:type="spellEnd"/>
      <w:r w:rsidRPr="00F71E31">
        <w:rPr>
          <w:rFonts w:ascii="Courier New" w:hAnsi="Courier New" w:cs="Courier New"/>
          <w:sz w:val="20"/>
        </w:rPr>
        <w:br/>
        <w:t xml:space="preserve">    {</w:t>
      </w:r>
      <w:r w:rsidRPr="00F71E31">
        <w:rPr>
          <w:rFonts w:ascii="Courier New" w:hAnsi="Courier New" w:cs="Courier New"/>
          <w:sz w:val="20"/>
        </w:rPr>
        <w:br/>
        <w:t xml:space="preserve">        public </w:t>
      </w:r>
      <w:proofErr w:type="spellStart"/>
      <w:r w:rsidRPr="00F71E31">
        <w:rPr>
          <w:rFonts w:ascii="Courier New" w:hAnsi="Courier New" w:cs="Courier New"/>
          <w:sz w:val="20"/>
        </w:rPr>
        <w:t>int</w:t>
      </w:r>
      <w:proofErr w:type="spellEnd"/>
      <w:r w:rsidRPr="00F71E31">
        <w:rPr>
          <w:rFonts w:ascii="Courier New" w:hAnsi="Courier New" w:cs="Courier New"/>
          <w:sz w:val="20"/>
        </w:rPr>
        <w:t xml:space="preserve"> Id </w:t>
      </w:r>
      <w:proofErr w:type="gramStart"/>
      <w:r w:rsidRPr="00F71E31">
        <w:rPr>
          <w:rFonts w:ascii="Courier New" w:hAnsi="Courier New" w:cs="Courier New"/>
          <w:sz w:val="20"/>
        </w:rPr>
        <w:t>{ get</w:t>
      </w:r>
      <w:proofErr w:type="gramEnd"/>
      <w:r w:rsidRPr="00F71E31">
        <w:rPr>
          <w:rFonts w:ascii="Courier New" w:hAnsi="Courier New" w:cs="Courier New"/>
          <w:sz w:val="20"/>
        </w:rPr>
        <w:t>; set; }</w:t>
      </w:r>
      <w:r w:rsidRPr="00F71E31">
        <w:rPr>
          <w:rFonts w:ascii="Courier New" w:hAnsi="Courier New" w:cs="Courier New"/>
          <w:sz w:val="20"/>
        </w:rPr>
        <w:br/>
        <w:t xml:space="preserve">        public string </w:t>
      </w:r>
      <w:proofErr w:type="spellStart"/>
      <w:r w:rsidRPr="00F71E31">
        <w:rPr>
          <w:rFonts w:ascii="Courier New" w:hAnsi="Courier New" w:cs="Courier New"/>
          <w:sz w:val="20"/>
        </w:rPr>
        <w:t>FullName</w:t>
      </w:r>
      <w:proofErr w:type="spellEnd"/>
      <w:r w:rsidRPr="00F71E31">
        <w:rPr>
          <w:rFonts w:ascii="Courier New" w:hAnsi="Courier New" w:cs="Courier New"/>
          <w:sz w:val="20"/>
        </w:rPr>
        <w:t xml:space="preserve"> { get; set; } = </w:t>
      </w:r>
      <w:proofErr w:type="spellStart"/>
      <w:r w:rsidRPr="00F71E31">
        <w:rPr>
          <w:rFonts w:ascii="Courier New" w:hAnsi="Courier New" w:cs="Courier New"/>
          <w:sz w:val="20"/>
        </w:rPr>
        <w:t>string.Empty</w:t>
      </w:r>
      <w:proofErr w:type="spellEnd"/>
      <w:r w:rsidRPr="00F71E31">
        <w:rPr>
          <w:rFonts w:ascii="Courier New" w:hAnsi="Courier New" w:cs="Courier New"/>
          <w:sz w:val="20"/>
        </w:rPr>
        <w:t>;</w:t>
      </w:r>
      <w:r w:rsidRPr="00F71E31">
        <w:rPr>
          <w:rFonts w:ascii="Courier New" w:hAnsi="Courier New" w:cs="Courier New"/>
          <w:sz w:val="20"/>
        </w:rPr>
        <w:br/>
        <w:t xml:space="preserve">        public string Role { get; set; } = </w:t>
      </w:r>
      <w:proofErr w:type="spellStart"/>
      <w:r w:rsidRPr="00F71E31">
        <w:rPr>
          <w:rFonts w:ascii="Courier New" w:hAnsi="Courier New" w:cs="Courier New"/>
          <w:sz w:val="20"/>
        </w:rPr>
        <w:t>string.Empty</w:t>
      </w:r>
      <w:proofErr w:type="spellEnd"/>
      <w:r w:rsidRPr="00F71E31">
        <w:rPr>
          <w:rFonts w:ascii="Courier New" w:hAnsi="Courier New" w:cs="Courier New"/>
          <w:sz w:val="20"/>
        </w:rPr>
        <w:t>;</w:t>
      </w:r>
      <w:r w:rsidRPr="00F71E31">
        <w:rPr>
          <w:rFonts w:ascii="Courier New" w:hAnsi="Courier New" w:cs="Courier New"/>
          <w:sz w:val="20"/>
        </w:rPr>
        <w:br/>
        <w:t xml:space="preserve">        public decimal Salary { get; set; }</w:t>
      </w:r>
      <w:r w:rsidRPr="00F71E31">
        <w:rPr>
          <w:rFonts w:ascii="Courier New" w:hAnsi="Courier New" w:cs="Courier New"/>
          <w:sz w:val="20"/>
        </w:rPr>
        <w:br/>
        <w:t xml:space="preserve">    }</w:t>
      </w:r>
      <w:r w:rsidRPr="00F71E31">
        <w:rPr>
          <w:rFonts w:ascii="Courier New" w:hAnsi="Courier New" w:cs="Courier New"/>
          <w:sz w:val="20"/>
        </w:rPr>
        <w:br/>
        <w:t>}</w:t>
      </w: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Clase DTO</w:t>
      </w:r>
    </w:p>
    <w:p w:rsidR="00846FCC" w:rsidRPr="008626C9" w:rsidRDefault="008626C9" w:rsidP="0083070A">
      <w:pPr>
        <w:spacing w:after="0" w:line="360" w:lineRule="auto"/>
      </w:pPr>
      <w:r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Archivo: 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DTOs</w:t>
      </w:r>
      <w:proofErr w:type="spellEnd"/>
      <w:r w:rsidRPr="00596F18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EmpleadoDTO.cs</w:t>
      </w:r>
      <w:proofErr w:type="spellEnd"/>
      <w:r w:rsidRPr="008626C9">
        <w:rPr>
          <w:rFonts w:ascii="Consolas" w:hAnsi="Consolas"/>
          <w:sz w:val="20"/>
        </w:rPr>
        <w:br/>
      </w:r>
      <w:r w:rsidRPr="00F71E31">
        <w:rPr>
          <w:rFonts w:ascii="Courier New" w:hAnsi="Courier New" w:cs="Courier New"/>
          <w:sz w:val="20"/>
        </w:rPr>
        <w:t>namespace _01_Dto.DTOs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lastRenderedPageBreak/>
        <w:t>{</w:t>
      </w:r>
      <w:r w:rsidRPr="00F71E31">
        <w:rPr>
          <w:rFonts w:ascii="Courier New" w:hAnsi="Courier New" w:cs="Courier New"/>
          <w:sz w:val="20"/>
        </w:rPr>
        <w:br/>
        <w:t xml:space="preserve">    public class </w:t>
      </w:r>
      <w:proofErr w:type="spellStart"/>
      <w:r w:rsidRPr="00F71E31">
        <w:rPr>
          <w:rFonts w:ascii="Courier New" w:hAnsi="Courier New" w:cs="Courier New"/>
          <w:sz w:val="20"/>
        </w:rPr>
        <w:t>EmpleadoDTO</w:t>
      </w:r>
      <w:proofErr w:type="spellEnd"/>
      <w:r w:rsidRPr="00F71E31">
        <w:rPr>
          <w:rFonts w:ascii="Courier New" w:hAnsi="Courier New" w:cs="Courier New"/>
          <w:sz w:val="20"/>
        </w:rPr>
        <w:br/>
        <w:t xml:space="preserve">    {</w:t>
      </w:r>
      <w:r w:rsidRPr="00F71E31">
        <w:rPr>
          <w:rFonts w:ascii="Courier New" w:hAnsi="Courier New" w:cs="Courier New"/>
          <w:sz w:val="20"/>
        </w:rPr>
        <w:br/>
        <w:t xml:space="preserve">        public </w:t>
      </w:r>
      <w:proofErr w:type="spellStart"/>
      <w:r w:rsidRPr="00F71E31">
        <w:rPr>
          <w:rFonts w:ascii="Courier New" w:hAnsi="Courier New" w:cs="Courier New"/>
          <w:sz w:val="20"/>
        </w:rPr>
        <w:t>int</w:t>
      </w:r>
      <w:proofErr w:type="spellEnd"/>
      <w:r w:rsidRPr="00F71E31">
        <w:rPr>
          <w:rFonts w:ascii="Courier New" w:hAnsi="Courier New" w:cs="Courier New"/>
          <w:sz w:val="20"/>
        </w:rPr>
        <w:t xml:space="preserve"> Id </w:t>
      </w:r>
      <w:proofErr w:type="gramStart"/>
      <w:r w:rsidRPr="00F71E31">
        <w:rPr>
          <w:rFonts w:ascii="Courier New" w:hAnsi="Courier New" w:cs="Courier New"/>
          <w:sz w:val="20"/>
        </w:rPr>
        <w:t>{ get</w:t>
      </w:r>
      <w:proofErr w:type="gramEnd"/>
      <w:r w:rsidRPr="00F71E31">
        <w:rPr>
          <w:rFonts w:ascii="Courier New" w:hAnsi="Courier New" w:cs="Courier New"/>
          <w:sz w:val="20"/>
        </w:rPr>
        <w:t>; set; }</w:t>
      </w:r>
      <w:r w:rsidRPr="00F71E31">
        <w:rPr>
          <w:rFonts w:ascii="Courier New" w:hAnsi="Courier New" w:cs="Courier New"/>
          <w:sz w:val="20"/>
        </w:rPr>
        <w:br/>
        <w:t xml:space="preserve">        public string </w:t>
      </w:r>
      <w:proofErr w:type="spellStart"/>
      <w:r w:rsidRPr="00F71E31">
        <w:rPr>
          <w:rFonts w:ascii="Courier New" w:hAnsi="Courier New" w:cs="Courier New"/>
          <w:sz w:val="20"/>
        </w:rPr>
        <w:t>FullName</w:t>
      </w:r>
      <w:proofErr w:type="spellEnd"/>
      <w:r w:rsidRPr="00F71E31">
        <w:rPr>
          <w:rFonts w:ascii="Courier New" w:hAnsi="Courier New" w:cs="Courier New"/>
          <w:sz w:val="20"/>
        </w:rPr>
        <w:t xml:space="preserve"> { get; set; } = </w:t>
      </w:r>
      <w:proofErr w:type="spellStart"/>
      <w:r w:rsidRPr="00F71E31">
        <w:rPr>
          <w:rFonts w:ascii="Courier New" w:hAnsi="Courier New" w:cs="Courier New"/>
          <w:sz w:val="20"/>
        </w:rPr>
        <w:t>string.Empty</w:t>
      </w:r>
      <w:proofErr w:type="spellEnd"/>
      <w:r w:rsidRPr="00F71E31">
        <w:rPr>
          <w:rFonts w:ascii="Courier New" w:hAnsi="Courier New" w:cs="Courier New"/>
          <w:sz w:val="20"/>
        </w:rPr>
        <w:t>;</w:t>
      </w:r>
      <w:r w:rsidRPr="00F71E31">
        <w:rPr>
          <w:rFonts w:ascii="Courier New" w:hAnsi="Courier New" w:cs="Courier New"/>
          <w:sz w:val="20"/>
        </w:rPr>
        <w:br/>
        <w:t xml:space="preserve">        public string Cargo { get; set;} = </w:t>
      </w:r>
      <w:proofErr w:type="spellStart"/>
      <w:r w:rsidRPr="00F71E31">
        <w:rPr>
          <w:rFonts w:ascii="Courier New" w:hAnsi="Courier New" w:cs="Courier New"/>
          <w:sz w:val="20"/>
        </w:rPr>
        <w:t>string.Empty</w:t>
      </w:r>
      <w:proofErr w:type="spellEnd"/>
      <w:r w:rsidRPr="00F71E31">
        <w:rPr>
          <w:rFonts w:ascii="Courier New" w:hAnsi="Courier New" w:cs="Courier New"/>
          <w:sz w:val="20"/>
        </w:rPr>
        <w:t>;</w:t>
      </w:r>
      <w:r w:rsidRPr="00F71E31">
        <w:rPr>
          <w:rFonts w:ascii="Courier New" w:hAnsi="Courier New" w:cs="Courier New"/>
          <w:sz w:val="20"/>
        </w:rPr>
        <w:br/>
        <w:t xml:space="preserve">    }</w:t>
      </w:r>
      <w:r w:rsidRPr="00F71E31">
        <w:rPr>
          <w:rFonts w:ascii="Courier New" w:hAnsi="Courier New" w:cs="Courier New"/>
          <w:sz w:val="20"/>
        </w:rPr>
        <w:br/>
        <w:t>}</w:t>
      </w: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Perfil de </w:t>
      </w:r>
      <w:proofErr w:type="spellStart"/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AutoMapper</w:t>
      </w:r>
      <w:proofErr w:type="spellEnd"/>
    </w:p>
    <w:p w:rsidR="00846FCC" w:rsidRPr="008626C9" w:rsidRDefault="008626C9" w:rsidP="0083070A">
      <w:pPr>
        <w:spacing w:after="0" w:line="360" w:lineRule="auto"/>
      </w:pPr>
      <w:r w:rsidRPr="000763B3">
        <w:rPr>
          <w:rFonts w:ascii="Times New Roman" w:hAnsi="Times New Roman" w:cs="Times New Roman"/>
          <w:sz w:val="24"/>
          <w:szCs w:val="24"/>
          <w:lang w:val="es-CO"/>
        </w:rPr>
        <w:t xml:space="preserve">Archivo: </w:t>
      </w:r>
      <w:proofErr w:type="spellStart"/>
      <w:r w:rsidRPr="000763B3">
        <w:rPr>
          <w:rFonts w:ascii="Times New Roman" w:hAnsi="Times New Roman" w:cs="Times New Roman"/>
          <w:sz w:val="24"/>
          <w:szCs w:val="24"/>
          <w:lang w:val="es-CO"/>
        </w:rPr>
        <w:t>Profiles</w:t>
      </w:r>
      <w:proofErr w:type="spellEnd"/>
      <w:r w:rsidRPr="000763B3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Pr="000763B3">
        <w:rPr>
          <w:rFonts w:ascii="Times New Roman" w:hAnsi="Times New Roman" w:cs="Times New Roman"/>
          <w:sz w:val="24"/>
          <w:szCs w:val="24"/>
          <w:lang w:val="es-CO"/>
        </w:rPr>
        <w:t>EmpleadoProfile.cs</w:t>
      </w:r>
      <w:proofErr w:type="spellEnd"/>
      <w:r w:rsidRPr="008626C9">
        <w:rPr>
          <w:rFonts w:ascii="Consolas" w:hAnsi="Consolas"/>
          <w:sz w:val="20"/>
        </w:rPr>
        <w:br/>
      </w:r>
      <w:r w:rsidRPr="00F71E31">
        <w:rPr>
          <w:rFonts w:ascii="Courier New" w:hAnsi="Courier New" w:cs="Courier New"/>
          <w:sz w:val="20"/>
        </w:rPr>
        <w:t>using _01_Dto.DTOs;</w:t>
      </w:r>
      <w:r w:rsidRPr="00F71E31">
        <w:rPr>
          <w:rFonts w:ascii="Courier New" w:hAnsi="Courier New" w:cs="Courier New"/>
          <w:sz w:val="20"/>
        </w:rPr>
        <w:br/>
        <w:t>using _01_Dto.Models;</w:t>
      </w:r>
      <w:r w:rsidRPr="00F71E31">
        <w:rPr>
          <w:rFonts w:ascii="Courier New" w:hAnsi="Courier New" w:cs="Courier New"/>
          <w:sz w:val="20"/>
        </w:rPr>
        <w:br/>
        <w:t xml:space="preserve">using </w:t>
      </w:r>
      <w:proofErr w:type="spellStart"/>
      <w:r w:rsidRPr="00F71E31">
        <w:rPr>
          <w:rFonts w:ascii="Courier New" w:hAnsi="Courier New" w:cs="Courier New"/>
          <w:sz w:val="20"/>
        </w:rPr>
        <w:t>AutoMapper</w:t>
      </w:r>
      <w:proofErr w:type="spellEnd"/>
      <w:r w:rsidRPr="00F71E31">
        <w:rPr>
          <w:rFonts w:ascii="Courier New" w:hAnsi="Courier New" w:cs="Courier New"/>
          <w:sz w:val="20"/>
        </w:rPr>
        <w:t>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>namespace _01_Dto.Profiler</w:t>
      </w:r>
      <w:r w:rsidRPr="00F71E31">
        <w:rPr>
          <w:rFonts w:ascii="Courier New" w:hAnsi="Courier New" w:cs="Courier New"/>
          <w:sz w:val="20"/>
        </w:rPr>
        <w:br/>
        <w:t>{</w:t>
      </w:r>
      <w:r w:rsidRPr="00F71E31">
        <w:rPr>
          <w:rFonts w:ascii="Courier New" w:hAnsi="Courier New" w:cs="Courier New"/>
          <w:sz w:val="20"/>
        </w:rPr>
        <w:br/>
        <w:t xml:space="preserve">    public class </w:t>
      </w:r>
      <w:proofErr w:type="spellStart"/>
      <w:proofErr w:type="gramStart"/>
      <w:r w:rsidRPr="00F71E31">
        <w:rPr>
          <w:rFonts w:ascii="Courier New" w:hAnsi="Courier New" w:cs="Courier New"/>
          <w:sz w:val="20"/>
        </w:rPr>
        <w:t>EmpleadoProfile</w:t>
      </w:r>
      <w:proofErr w:type="spellEnd"/>
      <w:r w:rsidRPr="00F71E31">
        <w:rPr>
          <w:rFonts w:ascii="Courier New" w:hAnsi="Courier New" w:cs="Courier New"/>
          <w:sz w:val="20"/>
        </w:rPr>
        <w:t xml:space="preserve"> :</w:t>
      </w:r>
      <w:proofErr w:type="gramEnd"/>
      <w:r w:rsidRPr="00F71E31">
        <w:rPr>
          <w:rFonts w:ascii="Courier New" w:hAnsi="Courier New" w:cs="Courier New"/>
          <w:sz w:val="20"/>
        </w:rPr>
        <w:t xml:space="preserve"> Profile</w:t>
      </w:r>
      <w:r w:rsidRPr="00F71E31">
        <w:rPr>
          <w:rFonts w:ascii="Courier New" w:hAnsi="Courier New" w:cs="Courier New"/>
          <w:sz w:val="20"/>
        </w:rPr>
        <w:br/>
        <w:t xml:space="preserve">    {</w:t>
      </w:r>
      <w:r w:rsidRPr="00F71E31">
        <w:rPr>
          <w:rFonts w:ascii="Courier New" w:hAnsi="Courier New" w:cs="Courier New"/>
          <w:sz w:val="20"/>
        </w:rPr>
        <w:br/>
        <w:t xml:space="preserve">        public </w:t>
      </w:r>
      <w:proofErr w:type="spellStart"/>
      <w:r w:rsidRPr="00F71E31">
        <w:rPr>
          <w:rFonts w:ascii="Courier New" w:hAnsi="Courier New" w:cs="Courier New"/>
          <w:sz w:val="20"/>
        </w:rPr>
        <w:t>EmpleadoProfile</w:t>
      </w:r>
      <w:proofErr w:type="spellEnd"/>
      <w:r w:rsidRPr="00F71E31">
        <w:rPr>
          <w:rFonts w:ascii="Courier New" w:hAnsi="Courier New" w:cs="Courier New"/>
          <w:sz w:val="20"/>
        </w:rPr>
        <w:t>()</w:t>
      </w:r>
      <w:r w:rsidRPr="00F71E31">
        <w:rPr>
          <w:rFonts w:ascii="Courier New" w:hAnsi="Courier New" w:cs="Courier New"/>
          <w:sz w:val="20"/>
        </w:rPr>
        <w:br/>
        <w:t xml:space="preserve">        {</w:t>
      </w:r>
      <w:r w:rsidRPr="00F71E31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F71E31">
        <w:rPr>
          <w:rFonts w:ascii="Courier New" w:hAnsi="Courier New" w:cs="Courier New"/>
          <w:sz w:val="20"/>
        </w:rPr>
        <w:t>CreateMap</w:t>
      </w:r>
      <w:proofErr w:type="spellEnd"/>
      <w:r w:rsidRPr="00F71E31">
        <w:rPr>
          <w:rFonts w:ascii="Courier New" w:hAnsi="Courier New" w:cs="Courier New"/>
          <w:sz w:val="20"/>
        </w:rPr>
        <w:t>&lt;</w:t>
      </w:r>
      <w:proofErr w:type="spellStart"/>
      <w:r w:rsidRPr="00F71E31">
        <w:rPr>
          <w:rFonts w:ascii="Courier New" w:hAnsi="Courier New" w:cs="Courier New"/>
          <w:sz w:val="20"/>
        </w:rPr>
        <w:t>Empleado</w:t>
      </w:r>
      <w:proofErr w:type="spellEnd"/>
      <w:r w:rsidRPr="00F71E31">
        <w:rPr>
          <w:rFonts w:ascii="Courier New" w:hAnsi="Courier New" w:cs="Courier New"/>
          <w:sz w:val="20"/>
        </w:rPr>
        <w:t xml:space="preserve">, </w:t>
      </w:r>
      <w:proofErr w:type="spellStart"/>
      <w:r w:rsidRPr="00F71E31">
        <w:rPr>
          <w:rFonts w:ascii="Courier New" w:hAnsi="Courier New" w:cs="Courier New"/>
          <w:sz w:val="20"/>
        </w:rPr>
        <w:t>EmpleadoDTO</w:t>
      </w:r>
      <w:proofErr w:type="spellEnd"/>
      <w:r w:rsidRPr="00F71E31">
        <w:rPr>
          <w:rFonts w:ascii="Courier New" w:hAnsi="Courier New" w:cs="Courier New"/>
          <w:sz w:val="20"/>
        </w:rPr>
        <w:t>&gt;()</w:t>
      </w:r>
      <w:r w:rsidRPr="00F71E31">
        <w:rPr>
          <w:rFonts w:ascii="Courier New" w:hAnsi="Courier New" w:cs="Courier New"/>
          <w:sz w:val="20"/>
        </w:rPr>
        <w:br/>
        <w:t xml:space="preserve">                .</w:t>
      </w:r>
      <w:proofErr w:type="spellStart"/>
      <w:r w:rsidRPr="00F71E31">
        <w:rPr>
          <w:rFonts w:ascii="Courier New" w:hAnsi="Courier New" w:cs="Courier New"/>
          <w:sz w:val="20"/>
        </w:rPr>
        <w:t>ForMember</w:t>
      </w:r>
      <w:proofErr w:type="spellEnd"/>
      <w:r w:rsidRPr="00F71E31">
        <w:rPr>
          <w:rFonts w:ascii="Courier New" w:hAnsi="Courier New" w:cs="Courier New"/>
          <w:sz w:val="20"/>
        </w:rPr>
        <w:t xml:space="preserve">(d =&gt; </w:t>
      </w:r>
      <w:proofErr w:type="spellStart"/>
      <w:r w:rsidRPr="00F71E31">
        <w:rPr>
          <w:rFonts w:ascii="Courier New" w:hAnsi="Courier New" w:cs="Courier New"/>
          <w:sz w:val="20"/>
        </w:rPr>
        <w:t>d.Cargo</w:t>
      </w:r>
      <w:proofErr w:type="spellEnd"/>
      <w:r w:rsidRPr="00F71E31">
        <w:rPr>
          <w:rFonts w:ascii="Courier New" w:hAnsi="Courier New" w:cs="Courier New"/>
          <w:sz w:val="20"/>
        </w:rPr>
        <w:t xml:space="preserve">, o =&gt; </w:t>
      </w:r>
      <w:proofErr w:type="spellStart"/>
      <w:r w:rsidRPr="00F71E31">
        <w:rPr>
          <w:rFonts w:ascii="Courier New" w:hAnsi="Courier New" w:cs="Courier New"/>
          <w:sz w:val="20"/>
        </w:rPr>
        <w:t>o.MapFrom</w:t>
      </w:r>
      <w:proofErr w:type="spellEnd"/>
      <w:r w:rsidRPr="00F71E31">
        <w:rPr>
          <w:rFonts w:ascii="Courier New" w:hAnsi="Courier New" w:cs="Courier New"/>
          <w:sz w:val="20"/>
        </w:rPr>
        <w:t xml:space="preserve">(s =&gt; </w:t>
      </w:r>
      <w:proofErr w:type="spellStart"/>
      <w:r w:rsidRPr="00F71E31">
        <w:rPr>
          <w:rFonts w:ascii="Courier New" w:hAnsi="Courier New" w:cs="Courier New"/>
          <w:sz w:val="20"/>
        </w:rPr>
        <w:t>s.Role</w:t>
      </w:r>
      <w:proofErr w:type="spellEnd"/>
      <w:r w:rsidRPr="00F71E31">
        <w:rPr>
          <w:rFonts w:ascii="Courier New" w:hAnsi="Courier New" w:cs="Courier New"/>
          <w:sz w:val="20"/>
        </w:rPr>
        <w:t>));</w:t>
      </w:r>
      <w:r w:rsidRPr="00F71E31">
        <w:rPr>
          <w:rFonts w:ascii="Courier New" w:hAnsi="Courier New" w:cs="Courier New"/>
          <w:sz w:val="20"/>
        </w:rPr>
        <w:br/>
        <w:t xml:space="preserve">        }</w:t>
      </w:r>
      <w:r w:rsidRPr="00F71E31">
        <w:rPr>
          <w:rFonts w:ascii="Courier New" w:hAnsi="Courier New" w:cs="Courier New"/>
          <w:sz w:val="20"/>
        </w:rPr>
        <w:br/>
        <w:t xml:space="preserve">    }</w:t>
      </w:r>
      <w:r w:rsidRPr="00F71E31">
        <w:rPr>
          <w:rFonts w:ascii="Courier New" w:hAnsi="Courier New" w:cs="Courier New"/>
          <w:sz w:val="20"/>
        </w:rPr>
        <w:br/>
        <w:t>}</w:t>
      </w: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Configurar </w:t>
      </w:r>
      <w:proofErr w:type="spellStart"/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AutoMapper</w:t>
      </w:r>
      <w:proofErr w:type="spellEnd"/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en </w:t>
      </w:r>
      <w:proofErr w:type="spellStart"/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Program.cs</w:t>
      </w:r>
      <w:proofErr w:type="spellEnd"/>
    </w:p>
    <w:p w:rsidR="00846FCC" w:rsidRPr="00F71E31" w:rsidRDefault="008626C9" w:rsidP="0083070A">
      <w:pPr>
        <w:spacing w:after="0" w:line="360" w:lineRule="auto"/>
        <w:rPr>
          <w:rFonts w:ascii="Courier New" w:hAnsi="Courier New" w:cs="Courier New"/>
          <w:sz w:val="20"/>
        </w:rPr>
      </w:pPr>
      <w:r w:rsidRPr="000763B3">
        <w:rPr>
          <w:rFonts w:ascii="Times New Roman" w:hAnsi="Times New Roman" w:cs="Times New Roman"/>
          <w:sz w:val="24"/>
          <w:szCs w:val="24"/>
          <w:lang w:val="es-CO"/>
        </w:rPr>
        <w:t>Archivo</w:t>
      </w:r>
      <w:r w:rsidRPr="0083070A">
        <w:rPr>
          <w:rFonts w:ascii="Times New Roman" w:hAnsi="Times New Roman" w:cs="Times New Roman"/>
          <w:sz w:val="24"/>
          <w:szCs w:val="24"/>
          <w:lang w:val="es-CO"/>
        </w:rPr>
        <w:t>: Program.cs</w:t>
      </w:r>
      <w:r w:rsidRPr="008626C9">
        <w:rPr>
          <w:rFonts w:ascii="Consolas" w:hAnsi="Consolas"/>
          <w:sz w:val="20"/>
        </w:rPr>
        <w:br/>
      </w:r>
      <w:r w:rsidRPr="00F71E31">
        <w:rPr>
          <w:rFonts w:ascii="Courier New" w:hAnsi="Courier New" w:cs="Courier New"/>
          <w:sz w:val="20"/>
        </w:rPr>
        <w:t>using _01_Dto.Profiler;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 xml:space="preserve">var builder = </w:t>
      </w:r>
      <w:proofErr w:type="gramStart"/>
      <w:r w:rsidRPr="00F71E31">
        <w:rPr>
          <w:rFonts w:ascii="Courier New" w:hAnsi="Courier New" w:cs="Courier New"/>
          <w:sz w:val="20"/>
        </w:rPr>
        <w:t>WebApplication.CreateBuilder(</w:t>
      </w:r>
      <w:proofErr w:type="gramEnd"/>
      <w:r w:rsidRPr="00F71E31">
        <w:rPr>
          <w:rFonts w:ascii="Courier New" w:hAnsi="Courier New" w:cs="Courier New"/>
          <w:sz w:val="20"/>
        </w:rPr>
        <w:t>args);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>// Registrar AutoMapper y escanear el assembly que contiene los perfiles</w:t>
      </w:r>
      <w:r w:rsidRPr="00F71E31">
        <w:rPr>
          <w:rFonts w:ascii="Courier New" w:hAnsi="Courier New" w:cs="Courier New"/>
          <w:sz w:val="20"/>
        </w:rPr>
        <w:br/>
        <w:t>builder.Services.AddAutoMapper(typeof(EmpleadoProfile));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>// Agregar controladores</w:t>
      </w:r>
      <w:r w:rsidRPr="00F71E31">
        <w:rPr>
          <w:rFonts w:ascii="Courier New" w:hAnsi="Courier New" w:cs="Courier New"/>
          <w:sz w:val="20"/>
        </w:rPr>
        <w:br/>
        <w:t>builder.Services.AddControllers();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lastRenderedPageBreak/>
        <w:br/>
        <w:t>var app = builder.Build();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>app.MapControllers();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>app.Run();</w:t>
      </w: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Crear el controlador para probar AutoMapper</w:t>
      </w:r>
    </w:p>
    <w:p w:rsidR="00846FCC" w:rsidRPr="008626C9" w:rsidRDefault="008626C9" w:rsidP="0083070A">
      <w:pPr>
        <w:spacing w:after="0" w:line="360" w:lineRule="auto"/>
      </w:pPr>
      <w:r w:rsidRPr="000763B3">
        <w:rPr>
          <w:rFonts w:ascii="Times New Roman" w:hAnsi="Times New Roman" w:cs="Times New Roman"/>
          <w:sz w:val="24"/>
          <w:szCs w:val="24"/>
          <w:lang w:val="es-CO"/>
        </w:rPr>
        <w:t>Archivo</w:t>
      </w:r>
      <w:r w:rsidRPr="000763B3">
        <w:rPr>
          <w:rFonts w:ascii="Times New Roman" w:hAnsi="Times New Roman" w:cs="Times New Roman"/>
          <w:sz w:val="24"/>
          <w:szCs w:val="24"/>
        </w:rPr>
        <w:t>: Controllers/EmpleadoController.cs</w:t>
      </w:r>
      <w:r w:rsidRPr="008626C9">
        <w:rPr>
          <w:rFonts w:ascii="Consolas" w:hAnsi="Consolas"/>
          <w:sz w:val="20"/>
        </w:rPr>
        <w:br/>
      </w:r>
      <w:r w:rsidRPr="00F71E31">
        <w:rPr>
          <w:rFonts w:ascii="Courier New" w:hAnsi="Courier New" w:cs="Courier New"/>
          <w:sz w:val="20"/>
        </w:rPr>
        <w:t>using _01_Dto.DTOs;</w:t>
      </w:r>
      <w:r w:rsidRPr="00F71E31">
        <w:rPr>
          <w:rFonts w:ascii="Courier New" w:hAnsi="Courier New" w:cs="Courier New"/>
          <w:sz w:val="20"/>
        </w:rPr>
        <w:br/>
        <w:t>using _01_Dto.Models;</w:t>
      </w:r>
      <w:r w:rsidRPr="00F71E31">
        <w:rPr>
          <w:rFonts w:ascii="Courier New" w:hAnsi="Courier New" w:cs="Courier New"/>
          <w:sz w:val="20"/>
        </w:rPr>
        <w:br/>
        <w:t>using AutoMapper;</w:t>
      </w:r>
      <w:r w:rsidRPr="00F71E31">
        <w:rPr>
          <w:rFonts w:ascii="Courier New" w:hAnsi="Courier New" w:cs="Courier New"/>
          <w:sz w:val="20"/>
        </w:rPr>
        <w:br/>
        <w:t>using Microsoft.AspNetCore.Mvc;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>namespace _01_Dto.Controllers</w:t>
      </w:r>
      <w:r w:rsidRPr="00F71E31">
        <w:rPr>
          <w:rFonts w:ascii="Courier New" w:hAnsi="Courier New" w:cs="Courier New"/>
          <w:sz w:val="20"/>
        </w:rPr>
        <w:br/>
        <w:t>{</w:t>
      </w:r>
      <w:r w:rsidRPr="00F71E31">
        <w:rPr>
          <w:rFonts w:ascii="Courier New" w:hAnsi="Courier New" w:cs="Courier New"/>
          <w:sz w:val="20"/>
        </w:rPr>
        <w:br/>
        <w:t xml:space="preserve">    [ApiController]</w:t>
      </w:r>
      <w:r w:rsidRPr="00F71E31">
        <w:rPr>
          <w:rFonts w:ascii="Courier New" w:hAnsi="Courier New" w:cs="Courier New"/>
          <w:sz w:val="20"/>
        </w:rPr>
        <w:br/>
        <w:t xml:space="preserve">    [Route("api/[controller]")]</w:t>
      </w:r>
      <w:r w:rsidRPr="00F71E31">
        <w:rPr>
          <w:rFonts w:ascii="Courier New" w:hAnsi="Courier New" w:cs="Courier New"/>
          <w:sz w:val="20"/>
        </w:rPr>
        <w:br/>
        <w:t xml:space="preserve">    public class EmpleadoController : ControllerBase</w:t>
      </w:r>
      <w:r w:rsidRPr="00F71E31">
        <w:rPr>
          <w:rFonts w:ascii="Courier New" w:hAnsi="Courier New" w:cs="Courier New"/>
          <w:sz w:val="20"/>
        </w:rPr>
        <w:br/>
        <w:t xml:space="preserve">    {</w:t>
      </w:r>
      <w:r w:rsidRPr="00F71E31">
        <w:rPr>
          <w:rFonts w:ascii="Courier New" w:hAnsi="Courier New" w:cs="Courier New"/>
          <w:sz w:val="20"/>
        </w:rPr>
        <w:br/>
        <w:t xml:space="preserve">        private readonly IMapper _mapper;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 xml:space="preserve">        public EmpleadoController(IMapper mapper)</w:t>
      </w:r>
      <w:r w:rsidRPr="00F71E31">
        <w:rPr>
          <w:rFonts w:ascii="Courier New" w:hAnsi="Courier New" w:cs="Courier New"/>
          <w:sz w:val="20"/>
        </w:rPr>
        <w:br/>
        <w:t xml:space="preserve">        {</w:t>
      </w:r>
      <w:r w:rsidRPr="00F71E31">
        <w:rPr>
          <w:rFonts w:ascii="Courier New" w:hAnsi="Courier New" w:cs="Courier New"/>
          <w:sz w:val="20"/>
        </w:rPr>
        <w:br/>
        <w:t xml:space="preserve">            _mapper = mapper;</w:t>
      </w:r>
      <w:r w:rsidRPr="00F71E31">
        <w:rPr>
          <w:rFonts w:ascii="Courier New" w:hAnsi="Courier New" w:cs="Courier New"/>
          <w:sz w:val="20"/>
        </w:rPr>
        <w:br/>
        <w:t xml:space="preserve">        }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 xml:space="preserve">        [HttpGet]</w:t>
      </w:r>
      <w:r w:rsidRPr="00F71E31">
        <w:rPr>
          <w:rFonts w:ascii="Courier New" w:hAnsi="Courier New" w:cs="Courier New"/>
          <w:sz w:val="20"/>
        </w:rPr>
        <w:br/>
        <w:t xml:space="preserve">        public ActionResult&lt;EmpleadoDTO&gt; ObtenerEmpleado()</w:t>
      </w:r>
      <w:r w:rsidRPr="00F71E31">
        <w:rPr>
          <w:rFonts w:ascii="Courier New" w:hAnsi="Courier New" w:cs="Courier New"/>
          <w:sz w:val="20"/>
        </w:rPr>
        <w:br/>
        <w:t xml:space="preserve">        {</w:t>
      </w:r>
      <w:r w:rsidRPr="00F71E31">
        <w:rPr>
          <w:rFonts w:ascii="Courier New" w:hAnsi="Courier New" w:cs="Courier New"/>
          <w:sz w:val="20"/>
        </w:rPr>
        <w:br/>
        <w:t xml:space="preserve">            var empleado = new Empleado</w:t>
      </w:r>
      <w:r w:rsidRPr="00F71E31">
        <w:rPr>
          <w:rFonts w:ascii="Courier New" w:hAnsi="Courier New" w:cs="Courier New"/>
          <w:sz w:val="20"/>
        </w:rPr>
        <w:br/>
        <w:t xml:space="preserve">            {</w:t>
      </w:r>
      <w:r w:rsidRPr="00F71E31">
        <w:rPr>
          <w:rFonts w:ascii="Courier New" w:hAnsi="Courier New" w:cs="Courier New"/>
          <w:sz w:val="20"/>
        </w:rPr>
        <w:br/>
        <w:t xml:space="preserve">                Id = 1,</w:t>
      </w:r>
      <w:r w:rsidRPr="00F71E31">
        <w:rPr>
          <w:rFonts w:ascii="Courier New" w:hAnsi="Courier New" w:cs="Courier New"/>
          <w:sz w:val="20"/>
        </w:rPr>
        <w:br/>
        <w:t xml:space="preserve">                FullName = "Carlos Pérez",</w:t>
      </w:r>
      <w:r w:rsidRPr="00F71E31">
        <w:rPr>
          <w:rFonts w:ascii="Courier New" w:hAnsi="Courier New" w:cs="Courier New"/>
          <w:sz w:val="20"/>
        </w:rPr>
        <w:br/>
        <w:t xml:space="preserve">                Role = "Gerente de Proyectos",</w:t>
      </w:r>
      <w:r w:rsidRPr="00F71E31">
        <w:rPr>
          <w:rFonts w:ascii="Courier New" w:hAnsi="Courier New" w:cs="Courier New"/>
          <w:sz w:val="20"/>
        </w:rPr>
        <w:br/>
        <w:t xml:space="preserve">                Salary = 9500000</w:t>
      </w:r>
      <w:r w:rsidRPr="00F71E31">
        <w:rPr>
          <w:rFonts w:ascii="Courier New" w:hAnsi="Courier New" w:cs="Courier New"/>
          <w:sz w:val="20"/>
        </w:rPr>
        <w:br/>
        <w:t xml:space="preserve">            };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br/>
        <w:t xml:space="preserve">            var dto = _mapper.Map&lt;EmpleadoDTO&gt;(empleado);</w:t>
      </w:r>
      <w:r w:rsidRPr="00F71E31">
        <w:rPr>
          <w:rFonts w:ascii="Courier New" w:hAnsi="Courier New" w:cs="Courier New"/>
          <w:sz w:val="20"/>
        </w:rPr>
        <w:br/>
      </w:r>
      <w:r w:rsidRPr="00F71E31">
        <w:rPr>
          <w:rFonts w:ascii="Courier New" w:hAnsi="Courier New" w:cs="Courier New"/>
          <w:sz w:val="20"/>
        </w:rPr>
        <w:lastRenderedPageBreak/>
        <w:t xml:space="preserve">            return Ok(dto);</w:t>
      </w:r>
      <w:r w:rsidRPr="00F71E31">
        <w:rPr>
          <w:rFonts w:ascii="Courier New" w:hAnsi="Courier New" w:cs="Courier New"/>
          <w:sz w:val="20"/>
        </w:rPr>
        <w:br/>
        <w:t xml:space="preserve">        }</w:t>
      </w:r>
      <w:r w:rsidRPr="00F71E31">
        <w:rPr>
          <w:rFonts w:ascii="Courier New" w:hAnsi="Courier New" w:cs="Courier New"/>
          <w:sz w:val="20"/>
        </w:rPr>
        <w:br/>
        <w:t xml:space="preserve">    }</w:t>
      </w:r>
      <w:r w:rsidRPr="00F71E31">
        <w:rPr>
          <w:rFonts w:ascii="Courier New" w:hAnsi="Courier New" w:cs="Courier New"/>
          <w:sz w:val="20"/>
        </w:rPr>
        <w:br/>
        <w:t>}</w:t>
      </w:r>
    </w:p>
    <w:p w:rsidR="00846FCC" w:rsidRPr="000763B3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763B3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Probar en </w:t>
      </w:r>
      <w:proofErr w:type="spellStart"/>
      <w:r w:rsidRPr="000763B3">
        <w:rPr>
          <w:rFonts w:ascii="Times New Roman" w:hAnsi="Times New Roman" w:cs="Times New Roman"/>
          <w:color w:val="auto"/>
          <w:sz w:val="24"/>
          <w:szCs w:val="24"/>
          <w:lang w:val="es-CO"/>
        </w:rPr>
        <w:t>Postman</w:t>
      </w:r>
      <w:proofErr w:type="spellEnd"/>
      <w:r w:rsidRPr="000763B3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o navegador</w:t>
      </w:r>
    </w:p>
    <w:p w:rsidR="00632CD4" w:rsidRDefault="008626C9" w:rsidP="0083070A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763B3">
        <w:rPr>
          <w:rFonts w:ascii="Times New Roman" w:hAnsi="Times New Roman" w:cs="Times New Roman"/>
          <w:sz w:val="24"/>
          <w:szCs w:val="24"/>
          <w:lang w:val="es-CO"/>
        </w:rPr>
        <w:t xml:space="preserve">Levanta el proyecto en tu Visual Studio 2022: </w:t>
      </w:r>
      <w:r w:rsidRPr="000763B3">
        <w:rPr>
          <w:rFonts w:ascii="Times New Roman" w:hAnsi="Times New Roman" w:cs="Times New Roman"/>
          <w:sz w:val="24"/>
          <w:szCs w:val="24"/>
          <w:lang w:val="es-CO"/>
        </w:rPr>
        <w:br/>
        <w:t xml:space="preserve">Abre el navegador o </w:t>
      </w:r>
      <w:proofErr w:type="spellStart"/>
      <w:r w:rsidRPr="000763B3">
        <w:rPr>
          <w:rFonts w:ascii="Times New Roman" w:hAnsi="Times New Roman" w:cs="Times New Roman"/>
          <w:sz w:val="24"/>
          <w:szCs w:val="24"/>
          <w:lang w:val="es-CO"/>
        </w:rPr>
        <w:t>Postman</w:t>
      </w:r>
      <w:proofErr w:type="spellEnd"/>
      <w:r w:rsidRPr="000763B3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46FCC" w:rsidRPr="00632CD4" w:rsidRDefault="00632CD4" w:rsidP="0083070A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Revisa en que puerto está escuchando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, ejemplo:</w:t>
      </w:r>
      <w:r w:rsidR="008626C9" w:rsidRPr="008626C9">
        <w:rPr>
          <w:rFonts w:ascii="Arial" w:hAnsi="Arial" w:cs="Arial"/>
          <w:sz w:val="20"/>
        </w:rPr>
        <w:br/>
      </w:r>
      <w:r w:rsidR="008626C9" w:rsidRPr="0083070A">
        <w:rPr>
          <w:rFonts w:ascii="Courier New" w:hAnsi="Courier New" w:cs="Courier New"/>
          <w:sz w:val="20"/>
        </w:rPr>
        <w:t>http://localhost:5000/api/empleado</w:t>
      </w:r>
      <w:r w:rsidR="008626C9" w:rsidRPr="000763B3">
        <w:rPr>
          <w:rFonts w:ascii="Times New Roman" w:hAnsi="Times New Roman" w:cs="Times New Roman"/>
          <w:sz w:val="24"/>
          <w:szCs w:val="24"/>
        </w:rPr>
        <w:br/>
      </w:r>
      <w:r w:rsidR="008626C9" w:rsidRPr="000763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626C9" w:rsidRPr="000763B3">
        <w:rPr>
          <w:rFonts w:ascii="Times New Roman" w:hAnsi="Times New Roman" w:cs="Times New Roman"/>
          <w:sz w:val="24"/>
          <w:szCs w:val="24"/>
        </w:rPr>
        <w:t>Respuesta</w:t>
      </w:r>
      <w:proofErr w:type="spellEnd"/>
      <w:r w:rsidR="008626C9" w:rsidRPr="0007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6C9" w:rsidRPr="000763B3">
        <w:rPr>
          <w:rFonts w:ascii="Times New Roman" w:hAnsi="Times New Roman" w:cs="Times New Roman"/>
          <w:sz w:val="24"/>
          <w:szCs w:val="24"/>
        </w:rPr>
        <w:t>esperada</w:t>
      </w:r>
      <w:proofErr w:type="spellEnd"/>
      <w:r w:rsidR="008626C9" w:rsidRPr="000763B3">
        <w:rPr>
          <w:rFonts w:ascii="Times New Roman" w:hAnsi="Times New Roman" w:cs="Times New Roman"/>
          <w:sz w:val="24"/>
          <w:szCs w:val="24"/>
        </w:rPr>
        <w:t xml:space="preserve"> (JSON):</w:t>
      </w:r>
      <w:r w:rsidR="008626C9" w:rsidRPr="008626C9">
        <w:rPr>
          <w:rFonts w:ascii="Consolas" w:hAnsi="Consolas"/>
          <w:sz w:val="20"/>
        </w:rPr>
        <w:br/>
      </w:r>
      <w:r w:rsidR="008626C9" w:rsidRPr="00F71E31">
        <w:rPr>
          <w:rFonts w:ascii="Courier New" w:hAnsi="Courier New" w:cs="Courier New"/>
          <w:sz w:val="20"/>
        </w:rPr>
        <w:t>{</w:t>
      </w:r>
      <w:r w:rsidR="008626C9" w:rsidRPr="00F71E31">
        <w:rPr>
          <w:rFonts w:ascii="Courier New" w:hAnsi="Courier New" w:cs="Courier New"/>
          <w:sz w:val="20"/>
        </w:rPr>
        <w:br/>
        <w:t xml:space="preserve">  "</w:t>
      </w:r>
      <w:proofErr w:type="spellStart"/>
      <w:r w:rsidR="008626C9" w:rsidRPr="00F71E31">
        <w:rPr>
          <w:rFonts w:ascii="Courier New" w:hAnsi="Courier New" w:cs="Courier New"/>
          <w:sz w:val="20"/>
        </w:rPr>
        <w:t>nombreCompleto</w:t>
      </w:r>
      <w:proofErr w:type="spellEnd"/>
      <w:r w:rsidR="008626C9" w:rsidRPr="00F71E31">
        <w:rPr>
          <w:rFonts w:ascii="Courier New" w:hAnsi="Courier New" w:cs="Courier New"/>
          <w:sz w:val="20"/>
        </w:rPr>
        <w:t>": "Carlos Pérez",</w:t>
      </w:r>
      <w:r w:rsidR="008626C9" w:rsidRPr="00F71E31">
        <w:rPr>
          <w:rFonts w:ascii="Courier New" w:hAnsi="Courier New" w:cs="Courier New"/>
          <w:sz w:val="20"/>
        </w:rPr>
        <w:br/>
        <w:t xml:space="preserve">  "cargo": "</w:t>
      </w:r>
      <w:proofErr w:type="spellStart"/>
      <w:r w:rsidR="008626C9" w:rsidRPr="00F71E31">
        <w:rPr>
          <w:rFonts w:ascii="Courier New" w:hAnsi="Courier New" w:cs="Courier New"/>
          <w:sz w:val="20"/>
        </w:rPr>
        <w:t>Gerente</w:t>
      </w:r>
      <w:proofErr w:type="spellEnd"/>
      <w:r w:rsidR="008626C9" w:rsidRPr="00F71E31">
        <w:rPr>
          <w:rFonts w:ascii="Courier New" w:hAnsi="Courier New" w:cs="Courier New"/>
          <w:sz w:val="20"/>
        </w:rPr>
        <w:t xml:space="preserve"> de </w:t>
      </w:r>
      <w:proofErr w:type="spellStart"/>
      <w:r w:rsidR="008626C9" w:rsidRPr="00F71E31">
        <w:rPr>
          <w:rFonts w:ascii="Courier New" w:hAnsi="Courier New" w:cs="Courier New"/>
          <w:sz w:val="20"/>
        </w:rPr>
        <w:t>Proyectos</w:t>
      </w:r>
      <w:proofErr w:type="spellEnd"/>
      <w:r w:rsidR="008626C9" w:rsidRPr="00F71E31">
        <w:rPr>
          <w:rFonts w:ascii="Courier New" w:hAnsi="Courier New" w:cs="Courier New"/>
          <w:sz w:val="20"/>
        </w:rPr>
        <w:t>"</w:t>
      </w:r>
      <w:r w:rsidR="008626C9" w:rsidRPr="00F71E31">
        <w:rPr>
          <w:rFonts w:ascii="Courier New" w:hAnsi="Courier New" w:cs="Courier New"/>
          <w:sz w:val="20"/>
        </w:rPr>
        <w:br/>
        <w:t>}</w:t>
      </w:r>
    </w:p>
    <w:p w:rsidR="00846FCC" w:rsidRPr="00596F18" w:rsidRDefault="008626C9" w:rsidP="00632CD4">
      <w:pPr>
        <w:pStyle w:val="Ttulo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color w:val="auto"/>
          <w:sz w:val="24"/>
          <w:szCs w:val="24"/>
          <w:lang w:val="es-CO"/>
        </w:rPr>
        <w:t>¿Qué aprendiste aquí?</w:t>
      </w:r>
    </w:p>
    <w:p w:rsidR="00846FCC" w:rsidRDefault="008626C9" w:rsidP="00632CD4">
      <w:pPr>
        <w:spacing w:after="120" w:line="360" w:lineRule="auto"/>
        <w:rPr>
          <w:rFonts w:ascii="Times New Roman" w:eastAsiaTheme="majorEastAsia" w:hAnsi="Times New Roman" w:cs="Times New Roman"/>
          <w:bCs/>
          <w:sz w:val="24"/>
          <w:szCs w:val="24"/>
          <w:lang w:val="es-CO"/>
        </w:rPr>
      </w:pPr>
      <w:r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• Crear un perfil de 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AutoMapper</w:t>
      </w:r>
      <w:proofErr w:type="spellEnd"/>
      <w:r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EmpleadoProfile</w:t>
      </w:r>
      <w:proofErr w:type="spellEnd"/>
      <w:r w:rsidRPr="00596F18">
        <w:rPr>
          <w:rFonts w:ascii="Times New Roman" w:hAnsi="Times New Roman" w:cs="Times New Roman"/>
          <w:sz w:val="24"/>
          <w:szCs w:val="24"/>
          <w:lang w:val="es-CO"/>
        </w:rPr>
        <w:t>).</w:t>
      </w:r>
      <w:r w:rsidRPr="00596F18">
        <w:rPr>
          <w:rFonts w:ascii="Times New Roman" w:hAnsi="Times New Roman" w:cs="Times New Roman"/>
          <w:sz w:val="24"/>
          <w:szCs w:val="24"/>
          <w:lang w:val="es-CO"/>
        </w:rPr>
        <w:br/>
        <w:t xml:space="preserve">• Registrar 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AutoMapper</w:t>
      </w:r>
      <w:proofErr w:type="spellEnd"/>
      <w:r w:rsidRPr="00596F18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w:proofErr w:type="spellStart"/>
      <w:r w:rsidRPr="00596F18">
        <w:rPr>
          <w:rFonts w:ascii="Times New Roman" w:hAnsi="Times New Roman" w:cs="Times New Roman"/>
          <w:sz w:val="24"/>
          <w:szCs w:val="24"/>
          <w:lang w:val="es-CO"/>
        </w:rPr>
        <w:t>Program.cs</w:t>
      </w:r>
      <w:proofErr w:type="spellEnd"/>
      <w:r w:rsidRPr="00596F1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626C9">
        <w:rPr>
          <w:rFonts w:ascii="Arial" w:hAnsi="Arial" w:cs="Arial"/>
          <w:sz w:val="20"/>
        </w:rPr>
        <w:br/>
      </w:r>
      <w:r w:rsidRPr="00596F18">
        <w:rPr>
          <w:rFonts w:ascii="Times New Roman" w:eastAsiaTheme="majorEastAsia" w:hAnsi="Times New Roman" w:cs="Times New Roman"/>
          <w:bCs/>
          <w:sz w:val="24"/>
          <w:szCs w:val="24"/>
          <w:lang w:val="es-CO"/>
        </w:rPr>
        <w:t>• Usar AutoMapper dentro de un controlador.</w:t>
      </w:r>
      <w:r w:rsidRPr="00596F18">
        <w:rPr>
          <w:rFonts w:ascii="Times New Roman" w:eastAsiaTheme="majorEastAsia" w:hAnsi="Times New Roman" w:cs="Times New Roman"/>
          <w:bCs/>
          <w:sz w:val="24"/>
          <w:szCs w:val="24"/>
          <w:lang w:val="es-CO"/>
        </w:rPr>
        <w:br/>
        <w:t>• Separar entidades y DTOs por carpetas para un mejor diseño.</w:t>
      </w:r>
      <w:r w:rsidRPr="00596F18">
        <w:rPr>
          <w:rFonts w:ascii="Times New Roman" w:eastAsiaTheme="majorEastAsia" w:hAnsi="Times New Roman" w:cs="Times New Roman"/>
          <w:bCs/>
          <w:sz w:val="24"/>
          <w:szCs w:val="24"/>
          <w:lang w:val="es-CO"/>
        </w:rPr>
        <w:br/>
        <w:t>• Crear una API que devuelve DTOs automáticamente mapeados desde modelos.</w:t>
      </w:r>
    </w:p>
    <w:p w:rsidR="006D526C" w:rsidRDefault="006D526C" w:rsidP="00632CD4">
      <w:pPr>
        <w:pStyle w:val="NormalWeb"/>
        <w:spacing w:before="0" w:beforeAutospacing="0" w:after="0" w:afterAutospacing="0" w:line="360" w:lineRule="auto"/>
      </w:pPr>
      <w:r>
        <w:rPr>
          <w:rFonts w:ascii="Segoe UI Symbol" w:hAnsi="Segoe UI Symbol" w:cs="Segoe UI Symbol"/>
        </w:rPr>
        <w:t>¿</w:t>
      </w:r>
      <w:r>
        <w:t>Cuándo usar el patrón DTO?</w:t>
      </w:r>
    </w:p>
    <w:p w:rsidR="006D526C" w:rsidRDefault="006D526C" w:rsidP="00632CD4">
      <w:pPr>
        <w:pStyle w:val="NormalWeb"/>
        <w:spacing w:before="0" w:beforeAutospacing="0" w:after="0" w:afterAutospacing="0" w:line="360" w:lineRule="auto"/>
      </w:pPr>
      <w:r>
        <w:t xml:space="preserve">Usa </w:t>
      </w:r>
      <w:proofErr w:type="spellStart"/>
      <w:r>
        <w:t>DTOs</w:t>
      </w:r>
      <w:proofErr w:type="spellEnd"/>
      <w:r>
        <w:t xml:space="preserve"> cuando:</w:t>
      </w:r>
    </w:p>
    <w:p w:rsidR="006D526C" w:rsidRPr="00632CD4" w:rsidRDefault="006D526C" w:rsidP="00632CD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14" w:hanging="357"/>
        <w:rPr>
          <w:rFonts w:eastAsiaTheme="minorEastAsia"/>
          <w:lang w:eastAsia="en-US"/>
        </w:rPr>
      </w:pPr>
      <w:r w:rsidRPr="00632CD4">
        <w:rPr>
          <w:rFonts w:eastAsiaTheme="minorEastAsia"/>
          <w:lang w:eastAsia="en-US"/>
        </w:rPr>
        <w:t>Estás construyendo una API</w:t>
      </w:r>
    </w:p>
    <w:p w:rsidR="006D526C" w:rsidRPr="00632CD4" w:rsidRDefault="006D526C" w:rsidP="00632CD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14" w:hanging="357"/>
        <w:rPr>
          <w:rFonts w:eastAsiaTheme="minorEastAsia"/>
          <w:lang w:eastAsia="en-US"/>
        </w:rPr>
      </w:pPr>
      <w:r w:rsidRPr="00632CD4">
        <w:rPr>
          <w:rFonts w:eastAsiaTheme="minorEastAsia"/>
          <w:lang w:eastAsia="en-US"/>
        </w:rPr>
        <w:t>Necesitas proteger o reducir los datos enviados</w:t>
      </w:r>
    </w:p>
    <w:p w:rsidR="006D526C" w:rsidRPr="00632CD4" w:rsidRDefault="006D526C" w:rsidP="00632CD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14" w:hanging="357"/>
        <w:rPr>
          <w:rFonts w:eastAsiaTheme="minorEastAsia"/>
          <w:lang w:eastAsia="en-US"/>
        </w:rPr>
      </w:pPr>
      <w:r w:rsidRPr="00632CD4">
        <w:rPr>
          <w:rFonts w:eastAsiaTheme="minorEastAsia"/>
          <w:lang w:eastAsia="en-US"/>
        </w:rPr>
        <w:t>Quieres mantener una arquitectura en capas</w:t>
      </w:r>
    </w:p>
    <w:p w:rsidR="006D526C" w:rsidRDefault="006D526C" w:rsidP="00A3050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14" w:hanging="357"/>
        <w:rPr>
          <w:rFonts w:eastAsiaTheme="minorEastAsia"/>
          <w:lang w:eastAsia="en-US"/>
        </w:rPr>
      </w:pPr>
      <w:r w:rsidRPr="00632CD4">
        <w:rPr>
          <w:rFonts w:eastAsiaTheme="minorEastAsia"/>
          <w:lang w:eastAsia="en-US"/>
        </w:rPr>
        <w:t xml:space="preserve">Estás usando patrones como CQRS, </w:t>
      </w:r>
      <w:proofErr w:type="spellStart"/>
      <w:r w:rsidRPr="00632CD4">
        <w:rPr>
          <w:rFonts w:eastAsiaTheme="minorEastAsia"/>
          <w:lang w:eastAsia="en-US"/>
        </w:rPr>
        <w:t>Clean</w:t>
      </w:r>
      <w:proofErr w:type="spellEnd"/>
      <w:r w:rsidRPr="00632CD4">
        <w:rPr>
          <w:rFonts w:eastAsiaTheme="minorEastAsia"/>
          <w:lang w:eastAsia="en-US"/>
        </w:rPr>
        <w:t xml:space="preserve"> </w:t>
      </w:r>
      <w:proofErr w:type="spellStart"/>
      <w:r w:rsidRPr="00632CD4">
        <w:rPr>
          <w:rFonts w:eastAsiaTheme="minorEastAsia"/>
          <w:lang w:eastAsia="en-US"/>
        </w:rPr>
        <w:t>Architecture</w:t>
      </w:r>
      <w:proofErr w:type="spellEnd"/>
      <w:r w:rsidRPr="00632CD4">
        <w:rPr>
          <w:rFonts w:eastAsiaTheme="minorEastAsia"/>
          <w:lang w:eastAsia="en-US"/>
        </w:rPr>
        <w:t>, DDD</w:t>
      </w:r>
    </w:p>
    <w:p w:rsidR="00935B03" w:rsidRDefault="00935B0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br w:type="page"/>
      </w:r>
      <w:bookmarkStart w:id="0" w:name="_GoBack"/>
      <w:bookmarkEnd w:id="0"/>
    </w:p>
    <w:sectPr w:rsidR="00935B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900DDC"/>
    <w:multiLevelType w:val="multilevel"/>
    <w:tmpl w:val="BCBC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52257"/>
    <w:multiLevelType w:val="hybridMultilevel"/>
    <w:tmpl w:val="47920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B7F0F"/>
    <w:multiLevelType w:val="multilevel"/>
    <w:tmpl w:val="7E2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D72EE"/>
    <w:multiLevelType w:val="hybridMultilevel"/>
    <w:tmpl w:val="B76A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62FCE"/>
    <w:multiLevelType w:val="hybridMultilevel"/>
    <w:tmpl w:val="77FA44C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FA3EA3"/>
    <w:multiLevelType w:val="multilevel"/>
    <w:tmpl w:val="66A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10834"/>
    <w:multiLevelType w:val="multilevel"/>
    <w:tmpl w:val="CA7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A66D7"/>
    <w:multiLevelType w:val="multilevel"/>
    <w:tmpl w:val="2C8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63B3"/>
    <w:rsid w:val="0015074B"/>
    <w:rsid w:val="0029639D"/>
    <w:rsid w:val="00326F90"/>
    <w:rsid w:val="003B2A9B"/>
    <w:rsid w:val="00596F18"/>
    <w:rsid w:val="00632CD4"/>
    <w:rsid w:val="006D526C"/>
    <w:rsid w:val="00802C8E"/>
    <w:rsid w:val="0083070A"/>
    <w:rsid w:val="00846FCC"/>
    <w:rsid w:val="008626C9"/>
    <w:rsid w:val="00866A7C"/>
    <w:rsid w:val="00935B03"/>
    <w:rsid w:val="009B6500"/>
    <w:rsid w:val="00AA1D8D"/>
    <w:rsid w:val="00B06E21"/>
    <w:rsid w:val="00B47730"/>
    <w:rsid w:val="00CB0664"/>
    <w:rsid w:val="00D51DAB"/>
    <w:rsid w:val="00E54F86"/>
    <w:rsid w:val="00F71E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D771CAD-C675-4093-A905-9D6E4C4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D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D51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26534-2DC2-4378-A3B4-04412C43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755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9</cp:revision>
  <dcterms:created xsi:type="dcterms:W3CDTF">2013-12-23T23:15:00Z</dcterms:created>
  <dcterms:modified xsi:type="dcterms:W3CDTF">2025-07-22T00:59:00Z</dcterms:modified>
  <cp:category/>
</cp:coreProperties>
</file>